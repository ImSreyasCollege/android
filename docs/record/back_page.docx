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528B" w14:textId="77777777" w:rsidR="00BA6F12" w:rsidRDefault="00BA6F12">
      <w:pPr>
        <w:ind w:right="567"/>
        <w:rPr>
          <w:rFonts w:ascii="Liberation Serif" w:hAnsi="Liberation Serif" w:cs="Liberation Serif"/>
          <w:sz w:val="26"/>
          <w:szCs w:val="26"/>
        </w:rPr>
      </w:pPr>
    </w:p>
    <w:p w14:paraId="179D484F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bookmarkStart w:id="0" w:name="_Hlk163501793"/>
    </w:p>
    <w:p w14:paraId="07EBBFD1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1:</w:t>
      </w:r>
    </w:p>
    <w:p w14:paraId="7A2A627B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4710F34E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>Write a program to change text on button click</w:t>
      </w:r>
    </w:p>
    <w:p w14:paraId="7052E374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6ECDD77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37F8EFAE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640FAAB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8144941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="@+id/t1"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="Hello World!"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app:layout_constraintBottom_toBottomOf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app:layout_constraintHorizontal_bias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="0.529"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app:layout_constraintVertical_bias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="0.11"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="228dp"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="enter the text"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="35dp"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="view"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="Button"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4D4B0D3E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347DA11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</w:p>
    <w:p w14:paraId="06859027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4CF7D0B4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</w:p>
    <w:p w14:paraId="5A0E6D7E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com.example.toastmessage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android.os.Bundle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android.view.View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androidx.activity.EdgeToEdge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t1;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tv;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@Override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protected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R.layout.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ViewCompat.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insets;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t1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e1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tv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t1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view(View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tv.setText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(t1.getText().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}</w:t>
      </w:r>
    </w:p>
    <w:p w14:paraId="768B6E63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</w:p>
    <w:p w14:paraId="5E16B038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</w:rPr>
      </w:pPr>
    </w:p>
    <w:p w14:paraId="27732FAF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08F9102A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anchor distT="0" distB="0" distL="114300" distR="114300" simplePos="0" relativeHeight="251635200" behindDoc="0" locked="0" layoutInCell="1" allowOverlap="1" wp14:anchorId="6BEFFB73" wp14:editId="5D79F9EB">
            <wp:simplePos x="0" y="0"/>
            <wp:positionH relativeFrom="column">
              <wp:posOffset>3077845</wp:posOffset>
            </wp:positionH>
            <wp:positionV relativeFrom="paragraph">
              <wp:posOffset>191770</wp:posOffset>
            </wp:positionV>
            <wp:extent cx="2389505" cy="4628515"/>
            <wp:effectExtent l="0" t="0" r="0" b="635"/>
            <wp:wrapSquare wrapText="bothSides"/>
            <wp:docPr id="1224911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11005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DC897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DF3A740" wp14:editId="276400D1">
                <wp:simplePos x="0" y="0"/>
                <wp:positionH relativeFrom="column">
                  <wp:posOffset>3917950</wp:posOffset>
                </wp:positionH>
                <wp:positionV relativeFrom="paragraph">
                  <wp:posOffset>2586990</wp:posOffset>
                </wp:positionV>
                <wp:extent cx="942975" cy="196850"/>
                <wp:effectExtent l="0" t="0" r="1905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9685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12E01" w14:textId="77777777" w:rsidR="00BA6F12" w:rsidRDefault="00000000">
                            <w:pPr>
                              <w:rPr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3"/>
                                <w:szCs w:val="13"/>
                                <w:lang w:val="en-GB"/>
                              </w:rPr>
                              <w:t xml:space="preserve">welcome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13"/>
                                <w:szCs w:val="13"/>
                              </w:rPr>
                              <w:t>sreyas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3A7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5pt;margin-top:203.7pt;width:74.25pt;height:15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" fillcolor="#fef7ff" stroked="f" strokeweight=".5pt">
                <v:textbox>
                  <w:txbxContent>
                    <w:p w14:paraId="79112E01" w14:textId="77777777" w:rsidR="00BA6F12" w:rsidRDefault="00000000">
                      <w:pPr>
                        <w:rPr>
                          <w:color w:val="404040" w:themeColor="text1" w:themeTint="BF"/>
                          <w:sz w:val="13"/>
                          <w:szCs w:val="13"/>
                        </w:rPr>
                      </w:pPr>
                      <w:r>
                        <w:rPr>
                          <w:color w:val="404040" w:themeColor="text1" w:themeTint="BF"/>
                          <w:sz w:val="13"/>
                          <w:szCs w:val="13"/>
                          <w:lang w:val="en-GB"/>
                        </w:rPr>
                        <w:t xml:space="preserve">welcome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13"/>
                          <w:szCs w:val="13"/>
                        </w:rPr>
                        <w:t>sreyas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2801F1A" wp14:editId="483605BB">
                <wp:simplePos x="0" y="0"/>
                <wp:positionH relativeFrom="column">
                  <wp:posOffset>3669665</wp:posOffset>
                </wp:positionH>
                <wp:positionV relativeFrom="paragraph">
                  <wp:posOffset>1529080</wp:posOffset>
                </wp:positionV>
                <wp:extent cx="977900" cy="235585"/>
                <wp:effectExtent l="0" t="0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5070" y="5497195"/>
                          <a:ext cx="977900" cy="235585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FAB3F" w14:textId="77777777" w:rsidR="00BA6F12" w:rsidRDefault="000000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welcome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sreyas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1F1A" id="Text Box 3" o:spid="_x0000_s1027" type="#_x0000_t202" style="position:absolute;left:0;text-align:left;margin-left:288.95pt;margin-top:120.4pt;width:77pt;height:18.5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" fillcolor="#fef7ff" stroked="f" strokeweight=".5pt">
                <v:textbox>
                  <w:txbxContent>
                    <w:p w14:paraId="705FAB3F" w14:textId="77777777" w:rsidR="00BA6F12" w:rsidRDefault="000000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welcome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sreyas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5B86B63E" wp14:editId="5A0A4429">
            <wp:extent cx="2385060" cy="4619625"/>
            <wp:effectExtent l="0" t="0" r="0" b="9525"/>
            <wp:docPr id="1349961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107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61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1E93" w14:textId="77777777" w:rsidR="00BA6F12" w:rsidRDefault="00000000">
      <w:pPr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br w:type="page"/>
      </w:r>
    </w:p>
    <w:p w14:paraId="76E2BF72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</w:rPr>
      </w:pPr>
    </w:p>
    <w:p w14:paraId="73D774A4" w14:textId="77777777" w:rsidR="00BA6F12" w:rsidRDefault="00BA6F12">
      <w:pPr>
        <w:ind w:right="567"/>
        <w:rPr>
          <w:rFonts w:ascii="Liberation Serif" w:hAnsi="Liberation Serif" w:cs="Liberation Serif"/>
          <w:sz w:val="26"/>
          <w:szCs w:val="26"/>
        </w:rPr>
      </w:pPr>
    </w:p>
    <w:p w14:paraId="2BA2BE13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2:</w:t>
      </w:r>
    </w:p>
    <w:p w14:paraId="1D62BA8B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F9B1F97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>Write a program to toast text on button click</w:t>
      </w:r>
    </w:p>
    <w:p w14:paraId="2D17CD6E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530CC42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3C18A48B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186D348D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085C6B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 w14:paraId="17250485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</w:p>
    <w:p w14:paraId="022B11F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</w:p>
    <w:p w14:paraId="495D450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</w:p>
    <w:p w14:paraId="1A2D6FD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</w:p>
    <w:p w14:paraId="5C285D3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138D56E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04BDE2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</w:p>
    <w:p w14:paraId="6995FF7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A756F4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&lt;Button</w:t>
      </w:r>
    </w:p>
    <w:p w14:paraId="463A35A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</w:t>
      </w:r>
    </w:p>
    <w:p w14:paraId="422A33F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818902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115FFB7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2A3E09E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="28dp"</w:t>
      </w:r>
    </w:p>
    <w:p w14:paraId="290D987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099EC8A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="click here"</w:t>
      </w:r>
    </w:p>
    <w:p w14:paraId="2B8463B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="click"</w:t>
      </w:r>
    </w:p>
    <w:p w14:paraId="10F2546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3B9C9CA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0231A29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 /&gt;</w:t>
      </w:r>
    </w:p>
    <w:p w14:paraId="4536FCA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9877A4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0D6B881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71514D1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57088BE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7DEB2D0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422C1E4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="205dp"</w:t>
      </w:r>
    </w:p>
    <w:p w14:paraId="319303A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7000FB4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</w:p>
    <w:p w14:paraId="70B4E78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="Enter text"</w:t>
      </w:r>
    </w:p>
    <w:p w14:paraId="6722EEF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="text"</w:t>
      </w:r>
    </w:p>
    <w:p w14:paraId="4235B01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20B0B3E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35F2671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</w:p>
    <w:p w14:paraId="2F69530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6A297B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&lt;/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56A4455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704007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F93302B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7CABD88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79EBD6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com.example.toast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FD6380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830ED5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os.Bundle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80DF94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android.view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B21B88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7B08CF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.Toast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B1D115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52DF04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androidx.activity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E67687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01FC8E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E6AB1F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E3B049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92CBC7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4465136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</w:p>
    <w:p w14:paraId="68A63864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t1;</w:t>
      </w:r>
    </w:p>
    <w:p w14:paraId="4BCE41DF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42C1F748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263854E2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5A1D1FC4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</w:p>
    <w:p w14:paraId="2A588EDA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226D0336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id.main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</w:p>
    <w:p w14:paraId="4B20E311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</w:p>
    <w:p w14:paraId="47B3E2B6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5B0D2A4B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 w14:paraId="231C78B5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});</w:t>
      </w:r>
    </w:p>
    <w:p w14:paraId="164F7C17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t1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id.editTextText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02584B03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10425E9A" w14:textId="77777777" w:rsidR="00BA6F12" w:rsidRDefault="00BA6F12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D33E960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public void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click(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View view) {</w:t>
      </w:r>
    </w:p>
    <w:p w14:paraId="2B8CF7E5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s1=t1.getText(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5A0ED4DF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s1,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06095033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2E565832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}</w:t>
      </w:r>
    </w:p>
    <w:p w14:paraId="41823B53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</w:rPr>
      </w:pPr>
    </w:p>
    <w:p w14:paraId="3C2AABBB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</w:rPr>
      </w:pPr>
    </w:p>
    <w:p w14:paraId="4C0AF0D6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</w:rPr>
      </w:pPr>
    </w:p>
    <w:p w14:paraId="5AC61BA8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</w:rPr>
      </w:pPr>
    </w:p>
    <w:p w14:paraId="7D1FD4AB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</w:rPr>
      </w:pPr>
    </w:p>
    <w:p w14:paraId="492E9FC1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1CB37DDE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CF05D74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6E5B85A" wp14:editId="45DE3E45">
                <wp:simplePos x="0" y="0"/>
                <wp:positionH relativeFrom="column">
                  <wp:posOffset>3637280</wp:posOffset>
                </wp:positionH>
                <wp:positionV relativeFrom="paragraph">
                  <wp:posOffset>3596640</wp:posOffset>
                </wp:positionV>
                <wp:extent cx="627380" cy="189230"/>
                <wp:effectExtent l="0" t="0" r="1270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18923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F38F7" w14:textId="77777777" w:rsidR="00BA6F12" w:rsidRDefault="00000000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  <w:lang w:val="en-GB"/>
                              </w:rPr>
                              <w:t xml:space="preserve">hello </w:t>
                            </w: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B85A" id="Text Box 8" o:spid="_x0000_s1028" type="#_x0000_t202" style="position:absolute;left:0;text-align:left;margin-left:286.4pt;margin-top:283.2pt;width:49.4pt;height:14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" fillcolor="#fef7ff" stroked="f" strokeweight=".5pt">
                <v:textbox>
                  <w:txbxContent>
                    <w:p w14:paraId="37EF38F7" w14:textId="77777777" w:rsidR="00BA6F12" w:rsidRDefault="00000000">
                      <w:pPr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  <w:lang w:val="en-GB"/>
                        </w:rPr>
                        <w:t xml:space="preserve">hello </w:t>
                      </w:r>
                      <w:r>
                        <w:rPr>
                          <w:color w:val="000000" w:themeColor="text1"/>
                          <w:sz w:val="11"/>
                          <w:szCs w:val="11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A07B448" wp14:editId="149C187C">
                <wp:simplePos x="0" y="0"/>
                <wp:positionH relativeFrom="column">
                  <wp:posOffset>3199130</wp:posOffset>
                </wp:positionH>
                <wp:positionV relativeFrom="paragraph">
                  <wp:posOffset>1264920</wp:posOffset>
                </wp:positionV>
                <wp:extent cx="977900" cy="19685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9685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94054" w14:textId="77777777" w:rsidR="00BA6F12" w:rsidRDefault="000000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hello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7B448" id="Text Box 5" o:spid="_x0000_s1029" type="#_x0000_t202" style="position:absolute;left:0;text-align:left;margin-left:251.9pt;margin-top:99.6pt;width:77pt;height:15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" fillcolor="#fef7ff" stroked="f" strokeweight=".5pt">
                <v:textbox>
                  <w:txbxContent>
                    <w:p w14:paraId="2E594054" w14:textId="77777777" w:rsidR="00BA6F12" w:rsidRDefault="000000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hello </w:t>
                      </w:r>
                      <w:r>
                        <w:rPr>
                          <w:sz w:val="16"/>
                          <w:szCs w:val="16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4363F6EF" wp14:editId="6D04F6E7">
            <wp:extent cx="2151380" cy="4167505"/>
            <wp:effectExtent l="0" t="0" r="1270" b="4445"/>
            <wp:docPr id="549231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3143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374" cy="41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7280F214" wp14:editId="57D3D456">
            <wp:extent cx="2156460" cy="4176395"/>
            <wp:effectExtent l="0" t="0" r="0" b="0"/>
            <wp:docPr id="1097598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9898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343" cy="41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00A3" w14:textId="77777777" w:rsidR="00BA6F12" w:rsidRDefault="00000000">
      <w:pPr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br w:type="page"/>
      </w:r>
    </w:p>
    <w:p w14:paraId="11AB2A5C" w14:textId="77777777" w:rsidR="00BA6F12" w:rsidRDefault="00BA6F12">
      <w:pPr>
        <w:ind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E84C749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bookmarkEnd w:id="0"/>
    <w:p w14:paraId="76DE40BD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3:</w:t>
      </w:r>
    </w:p>
    <w:p w14:paraId="4766915D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44E37C9E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>Write a program to change background color on button click</w:t>
      </w:r>
    </w:p>
    <w:p w14:paraId="66309F73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261E7C0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31049CF3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1905D4D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FC32FA6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</w:p>
    <w:p w14:paraId="4E07AA3A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="151dp"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="287dp"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="169dp"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="Click here to change background"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colorchange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171A526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ab/>
      </w:r>
    </w:p>
    <w:p w14:paraId="67D72EE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52E26D5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1694A2F5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F3C41DB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com.example.randomcolor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android.graphics.Color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android.os.Bundle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android.view.View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androidx.activity.EdgeToEdge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java.util.Random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b1;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@Override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protected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R.layout.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ViewCompat.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insets;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// Initialize the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b1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colorchange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Random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random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new Random();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int red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random.nextInt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(256);   // Use 256 to include 255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int green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random.nextInt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(256); // Use 256 to include 255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int blue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random.nextInt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(256);  // Use 256 to include 255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b1.setBackgroundColor(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Color.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rgb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(red, green, blue));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}</w:t>
      </w:r>
    </w:p>
    <w:p w14:paraId="25B758E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5D9A647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09CCB2E9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0CF84234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2B108927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346A62DA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705F1C2F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0BC932DC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40B0D818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5B5EF712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65394C06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62265DE4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4ECDA41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D7DD511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7485D6CF" wp14:editId="0DBE6D76">
            <wp:extent cx="1783080" cy="3453130"/>
            <wp:effectExtent l="0" t="0" r="7620" b="0"/>
            <wp:docPr id="59443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3443" name="Pictur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75D49BA7" wp14:editId="786443CF">
            <wp:extent cx="1793875" cy="3474720"/>
            <wp:effectExtent l="0" t="0" r="0" b="0"/>
            <wp:docPr id="1661282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82276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C4EB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518639BF" w14:textId="77777777" w:rsidR="00BA6F12" w:rsidRDefault="00000000">
      <w:pPr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br w:type="page"/>
      </w:r>
    </w:p>
    <w:p w14:paraId="25622E14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428E7900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EC4D6A1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4:</w:t>
      </w:r>
    </w:p>
    <w:p w14:paraId="106AD255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D13B375" w14:textId="77777777" w:rsidR="00BA6F12" w:rsidRDefault="00000000">
      <w:pPr>
        <w:spacing w:line="360" w:lineRule="auto"/>
        <w:ind w:left="360" w:right="562"/>
        <w:jc w:val="both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>Design a Login Form with username and password using Constraint Layout and toast valid credentials</w:t>
      </w:r>
    </w:p>
    <w:p w14:paraId="27D892A1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A7DFF88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0EC0E478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19097DD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C2CE444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="@+id/ed1"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="Username"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="text"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="@+id/ed2"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="Password"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="text"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="@+id/ed1"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="108dp"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="48dp"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="login"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="login"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="@+id/ed2"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="@+id/button2"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="48dp"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="112dp"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="cancel"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="cancel"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="@+id/ed2"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013DCBA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ABAECC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019AA91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63B144AE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2A4B668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com.example.login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android.os.Bundle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android.view.View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android.widget.Toast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androidx.activity.EdgeToEdge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o1;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o2;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v1;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@Override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protected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R.layout.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ViewCompat.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insets;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o1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ed1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o2 =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ed2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login(View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username = o1.getText().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password = o2.getText().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if 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isValidCredentials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(username, password))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"Login Successful",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 else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"Invalid credentials",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cancel(View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o1.setText("");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o2.setText("");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boolean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isValidCredentials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(String username, String password)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return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username.equals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("admin") &amp;&amp;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password.equals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("1234");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}</w:t>
      </w:r>
    </w:p>
    <w:p w14:paraId="23F67C8A" w14:textId="77777777" w:rsidR="00BA6F12" w:rsidRDefault="00BA6F12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2147BEC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26E2D2A5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66B7C979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33B91660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5E9C3E89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2B17E98F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4F67D9FB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5E225384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5EAC6EB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398A5D00" wp14:editId="0C1EAC22">
            <wp:extent cx="2218690" cy="4297680"/>
            <wp:effectExtent l="0" t="0" r="0" b="7620"/>
            <wp:docPr id="2072058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842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138" cy="43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0FBE53BF" wp14:editId="139F6D21">
            <wp:extent cx="2247900" cy="4353560"/>
            <wp:effectExtent l="0" t="0" r="0" b="8890"/>
            <wp:docPr id="21430830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83003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735" cy="435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08A6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32FEBBFF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717EEA7E" w14:textId="77777777" w:rsidR="00BA6F12" w:rsidRDefault="00000000">
      <w:pPr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br w:type="page"/>
      </w:r>
    </w:p>
    <w:p w14:paraId="2CF6E134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62A646E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35B8FF2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5:</w:t>
      </w:r>
    </w:p>
    <w:p w14:paraId="1AAE3BC4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93783A1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>Write a program that demonstrates Activity Lifecycle.</w:t>
      </w:r>
    </w:p>
    <w:p w14:paraId="51C17E85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71F95A7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61BCD945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24E80F5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5A196A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 w14:paraId="531D964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  </w:t>
      </w:r>
    </w:p>
    <w:p w14:paraId="311A12C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</w:p>
    <w:p w14:paraId="504E597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</w:p>
    <w:p w14:paraId="68CB24E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</w:p>
    <w:p w14:paraId="5452FF9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</w:p>
    <w:p w14:paraId="0F23351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54B998C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F265B0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</w:p>
    <w:p w14:paraId="2D7E6AB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5CFD1A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70AAED3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85AAF3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79FFD9C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="Hello World!"</w:t>
      </w:r>
    </w:p>
    <w:p w14:paraId="675234C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_constraintBottom_toBottomOf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57BFAAC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6F088BF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35EF12A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</w:p>
    <w:p w14:paraId="2FAB2486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3A507B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&lt;/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7D24D11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87542C2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158ECE5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28EAC7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example.activity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67BD275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745C24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os.Bundle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7A3BB7B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android.util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.Log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00507E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.Toast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C0E24E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5A9A96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androidx.activity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8D489D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CB8EA8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D0911D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FFDF06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BFD231F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939257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</w:p>
    <w:p w14:paraId="205F31D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private static final String TAG = 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LifecycleExample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";</w:t>
      </w:r>
    </w:p>
    <w:p w14:paraId="7F07658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59D00D1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1D932C2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3211DD9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</w:p>
    <w:p w14:paraId="726EA24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19544F05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id.main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</w:p>
    <w:p w14:paraId="52682265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</w:p>
    <w:p w14:paraId="7FFC63A4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10877A73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 w14:paraId="38714899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});</w:t>
      </w:r>
    </w:p>
    <w:p w14:paraId="6CFADF9C" w14:textId="77777777" w:rsidR="00BA6F12" w:rsidRDefault="00BA6F12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F614F31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Log.d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TAG,"On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create called");</w:t>
      </w:r>
    </w:p>
    <w:p w14:paraId="0327FDD2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"Activity Created",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30410DDF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4ABE00C6" w14:textId="77777777" w:rsidR="00BA6F12" w:rsidRDefault="00BA6F12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63097D3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413D6912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6BF4B546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super.onStart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25DB2130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Log.d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(TAG, 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called");</w:t>
      </w:r>
    </w:p>
    <w:p w14:paraId="6294F17F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"Activity Started",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070184C9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604FB8DB" w14:textId="77777777" w:rsidR="00BA6F12" w:rsidRDefault="00BA6F12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D739F58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07B4E17E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onResume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413B4F41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super.onResume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1B5C3819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Log.d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(TAG, 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onResume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called");</w:t>
      </w:r>
    </w:p>
    <w:p w14:paraId="3BE0D57F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"Activity Resumed",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3B6B4EBD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1EB88E31" w14:textId="77777777" w:rsidR="00BA6F12" w:rsidRDefault="00BA6F12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933A600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3D740A51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onPause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27BCA7BC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super.onPause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0B7B96C4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Log.d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(TAG, 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onPause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called");</w:t>
      </w:r>
    </w:p>
    <w:p w14:paraId="1F538AE9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"Activity Paused",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6304DED7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4CE5C1E9" w14:textId="77777777" w:rsidR="00BA6F12" w:rsidRDefault="00BA6F12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54CDF63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1122A758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onStop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797A8E4B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super.onStop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6DB1BD58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Log.d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(TAG, 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onStop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called");</w:t>
      </w:r>
    </w:p>
    <w:p w14:paraId="56B9BA99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"Activity Stopped",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2E38737F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}</w:t>
      </w:r>
    </w:p>
    <w:p w14:paraId="46B3A8E7" w14:textId="77777777" w:rsidR="00BA6F12" w:rsidRDefault="00BA6F12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563709E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02E46147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onRestart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0E748849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super.onRestart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279D016F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Log.d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(TAG, 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onRestart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called");</w:t>
      </w:r>
    </w:p>
    <w:p w14:paraId="4D4CD08C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"Activity Restarted",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16E960CE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12337F6D" w14:textId="77777777" w:rsidR="00BA6F12" w:rsidRDefault="00BA6F12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CAC421A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5770C08D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onDestroy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1B97CAA6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super.onDestroy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29460B96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Log.d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(TAG, 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onDestroy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called");</w:t>
      </w:r>
    </w:p>
    <w:p w14:paraId="7F3745B1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"Activity Destroyed",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06798D18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00267384" w14:textId="77777777" w:rsidR="00BA6F12" w:rsidRDefault="00BA6F12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E2A3F5B" w14:textId="77777777" w:rsidR="00BA6F12" w:rsidRDefault="00000000">
      <w:pPr>
        <w:ind w:left="360" w:right="567" w:hanging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}</w:t>
      </w:r>
    </w:p>
    <w:p w14:paraId="15CD6CF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4D9041D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147F869C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7B5BB961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08E3AC9D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161A594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A19EE7D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662A3AF1" wp14:editId="7D2412FA">
            <wp:extent cx="2057400" cy="3985260"/>
            <wp:effectExtent l="0" t="0" r="0" b="0"/>
            <wp:docPr id="213618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7783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887" cy="399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6BF90272" wp14:editId="4ADFB28B">
            <wp:extent cx="2034540" cy="3940175"/>
            <wp:effectExtent l="0" t="0" r="3810" b="3175"/>
            <wp:docPr id="733278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78877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3250" cy="39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1571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C465655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16AE341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C9D0F80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0688800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02D16454" wp14:editId="36029839">
            <wp:extent cx="1889760" cy="3660140"/>
            <wp:effectExtent l="0" t="0" r="0" b="0"/>
            <wp:docPr id="1265046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46818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363" cy="36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1C9694E8" wp14:editId="57DB5CB9">
            <wp:extent cx="1888490" cy="3658870"/>
            <wp:effectExtent l="0" t="0" r="0" b="0"/>
            <wp:docPr id="1724054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54942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1385" cy="366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546C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05186B5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42A98E91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DCF2F15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15811A3F" wp14:editId="14D8B217">
            <wp:extent cx="1866900" cy="3615690"/>
            <wp:effectExtent l="0" t="0" r="0" b="3810"/>
            <wp:docPr id="660112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12431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9983" cy="362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33BD" w14:textId="77777777" w:rsidR="00BA6F12" w:rsidRDefault="00000000">
      <w:pPr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br w:type="page"/>
      </w:r>
    </w:p>
    <w:p w14:paraId="23239DEC" w14:textId="77777777" w:rsidR="00BA6F12" w:rsidRDefault="00BA6F12">
      <w:pPr>
        <w:ind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86E2C6B" w14:textId="77777777" w:rsidR="00BA6F12" w:rsidRDefault="00BA6F12">
      <w:pPr>
        <w:ind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5AADBDD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6:</w:t>
      </w:r>
    </w:p>
    <w:p w14:paraId="26C182B5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8C00FED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>Implementing basic arithmetic operations of a simple calculator</w:t>
      </w:r>
    </w:p>
    <w:p w14:paraId="2B2FDD74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64F6343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0E9FDD0E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25F0222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85AF143" w14:textId="77777777" w:rsidR="00BA6F12" w:rsidRDefault="00000000">
      <w:pPr>
        <w:ind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&lt;?xml version="1.0" encoding="utf-8"?&gt;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</w:p>
    <w:p w14:paraId="23E64892" w14:textId="77777777" w:rsidR="00BA6F12" w:rsidRDefault="00000000">
      <w:pPr>
        <w:ind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="@+id/t1"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="25dp"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="236dp"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="25dp"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="result"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="@+id/button2"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app:layout_constraintHorizontal_bias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="1.0"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="@+id/e2"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="enter number 1 :"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app:layout_constraintHorizontal_bias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="0.504"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="@+id/e2"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="enter number 2 :"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="text"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="+"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="add"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="@+id/button2"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="@+id/e2"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="@+id/button2"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="-"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substract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="@+id/e2"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="@+id/button3"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="36dp"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="*"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="multiply"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="@+id/button4"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="@+id/button4"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="36dp"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="/"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divison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="@+id/button3"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="@+id/button2"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547AC97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5902F4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771939A" w14:textId="77777777" w:rsidR="00BA6F12" w:rsidRDefault="00000000">
      <w:pPr>
        <w:ind w:right="567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</w:t>
      </w: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2B383D4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792DD4D" w14:textId="77777777" w:rsidR="00BA6F12" w:rsidRDefault="00000000">
      <w:pPr>
        <w:tabs>
          <w:tab w:val="left" w:pos="180"/>
        </w:tabs>
        <w:ind w:left="18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com.example.calculator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android.os.Bundle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android.view.View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androidx.activity.EdgeToEdge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o1;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o2;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tv;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@Override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protected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R.layout.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ViewCompat.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insets;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o1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e1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o2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e2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tv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t1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add(View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s1 = o1.getText().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s2 = o2.getText().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float num1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(s1);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float num2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(s2);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float sum = num1 + num2;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tv.setText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("result : "+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(sum));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substract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s1 = o1.getText().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s2 = o2.getText().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float num1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(s1);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float num2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(s2);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float sub = num1 - num2;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tv.setText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("result : "+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(sub));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multiply(View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s1 = o1.getText().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s2 = o2.getText().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float num1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(s1);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float num2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(s2);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float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mul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num1 * num2;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tv.setText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("result : "+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mul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divison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s1 = o1.getText().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s2 = o2.getText().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float num1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(s1);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float num2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parseFloat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(s2);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if (num2 != 0)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float div = num1 / num2;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tv.setText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("result : "+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Float.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(div));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 else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tv.setText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("Cannot divide by zero");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}</w:t>
      </w:r>
    </w:p>
    <w:p w14:paraId="4840A206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2948BDB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47C63BEE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1AF5FE8B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A32CF3E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A4578EE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5834CF9B" wp14:editId="64FE603A">
            <wp:extent cx="2346960" cy="4545330"/>
            <wp:effectExtent l="0" t="0" r="0" b="7620"/>
            <wp:docPr id="1410893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93220" name="Picture 2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02D3BE72" wp14:editId="7C6FB84D">
            <wp:extent cx="2346960" cy="4545330"/>
            <wp:effectExtent l="0" t="0" r="0" b="7620"/>
            <wp:docPr id="454529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29998" name="Picture 7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286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42621CE9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48FBF341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4AFF1F0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CE1382F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7356587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684A8A8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5A473336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88473F5" w14:textId="77777777" w:rsidR="00BA6F12" w:rsidRDefault="00000000">
      <w:pPr>
        <w:ind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2C53E83B" wp14:editId="6CB1CF6F">
            <wp:extent cx="1939290" cy="3756025"/>
            <wp:effectExtent l="0" t="0" r="3810" b="0"/>
            <wp:docPr id="6769540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54073" name="Picture 8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8407" cy="377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004E3C4A" wp14:editId="6853AA1B">
            <wp:extent cx="1935480" cy="3748405"/>
            <wp:effectExtent l="0" t="0" r="7620" b="4445"/>
            <wp:docPr id="1619922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22151" name="Picture 9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74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79F0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28FB073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D70F176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0EC12DB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3EE4340D" wp14:editId="53ADB73B">
            <wp:extent cx="2049780" cy="3970020"/>
            <wp:effectExtent l="0" t="0" r="7620" b="0"/>
            <wp:docPr id="831457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57260" name="Picture 10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5757" w14:textId="77777777" w:rsidR="00BA6F12" w:rsidRDefault="00000000">
      <w:pPr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br w:type="page"/>
      </w:r>
    </w:p>
    <w:p w14:paraId="17CF8125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E9A286F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4B0DE272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7:</w:t>
      </w:r>
    </w:p>
    <w:p w14:paraId="6EB50B20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278B10E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>Implement Intent to navigate between multiple pages</w:t>
      </w:r>
    </w:p>
    <w:p w14:paraId="5B2D2540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DFAE6CF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4D7575E1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2E381B1F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9753AB2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="@+id/ed1"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="Username"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="text"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="@+id/ed2"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="Password"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="text"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="@+id/ed1"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="108dp"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="48dp"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="login"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="login"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="@+id/ed2"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="@+id/button2"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="48dp"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="112dp"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="cancel"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="cancel"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="@+id/ed2"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61598E9C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3C0EF9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BB4ED97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470BA35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486AA4F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com.example.login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android.content.Intent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android.os.Bundle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android.view.View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android.widget.Toast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androidx.activity.EdgeToEdge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o1;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o2;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v1;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@Override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protected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R.layout.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ViewCompat.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insets;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o1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ed1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o2 =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ed2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login(View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username = o1.getText().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password = o2.getText().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if 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isValidCredentials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(username, password))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"Login Successful",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Intent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new Intent(MainActivity.this,MainActivity2.class);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intent.putExtra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("USERNAME", username);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startActivity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(intent);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 else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"Invalid credentials",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cancel(View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o1.setText("");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o2.setText("");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boolean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isValidCredentials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(String username, String password)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return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username.equals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("admin") &amp;&amp;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password.equals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("1234");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}</w:t>
      </w:r>
    </w:p>
    <w:p w14:paraId="5D4060C7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</w:p>
    <w:p w14:paraId="09CDA875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</w:p>
    <w:p w14:paraId="31C45524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</w:p>
    <w:p w14:paraId="5403083D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</w:p>
    <w:p w14:paraId="135FF4E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34365EF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activity_main2.xml:</w:t>
      </w:r>
    </w:p>
    <w:p w14:paraId="2BAA731E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50F11F3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=".MainActivity2"&gt;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="@+id/e3"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="79dp"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="80dp"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="@+id/b3"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="80dp"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="86dp"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="logout"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="logout"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6E307F2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589E563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631DD0F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MainActivity2.java:</w:t>
      </w:r>
    </w:p>
    <w:p w14:paraId="61FA56F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BE77615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com.example.login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android.content.Intent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android.os.Bundle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android.view.View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androidx.activity.EdgeToEdge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public class MainActivity2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usernameDisplay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private Button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logoutButton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@Override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protected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(R.layout.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activity_main2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ViewCompat.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insets;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Intent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username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intent.getStringExtra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("USERNAME");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usernameDisplay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e3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usernameDisplay.setText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(username);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// Set up the logout 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logoutButton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b3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logoutButton.setOnClickListener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(this::logout);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logout(View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Intent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new Intent(MainActivity2.this,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MainActivity.class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// Optional: Clear activity stack to ensure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is at the top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intent.setFlags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Intent.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FLAG_ACTIVITY_NEW_TASK</w:t>
      </w:r>
      <w:proofErr w:type="spellEnd"/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 xml:space="preserve"> </w:t>
      </w:r>
      <w:r>
        <w:rPr>
          <w:rFonts w:ascii="Liberation Serif" w:hAnsi="Liberation Serif" w:cs="Liberation Serif"/>
          <w:sz w:val="26"/>
          <w:szCs w:val="26"/>
          <w:lang w:val="en-IN"/>
        </w:rPr>
        <w:t xml:space="preserve">| </w:t>
      </w:r>
    </w:p>
    <w:p w14:paraId="59A9E57C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Intent.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FLAG_ACTIVITY_CLEAR_TASK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startActivity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(intent);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finish(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}</w:t>
      </w:r>
    </w:p>
    <w:p w14:paraId="65D5A86D" w14:textId="77777777" w:rsidR="00BA6F12" w:rsidRDefault="00BA6F12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0AB4A65" w14:textId="77777777" w:rsidR="00BA6F12" w:rsidRDefault="00BA6F12">
      <w:pPr>
        <w:ind w:left="360"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5651D4A4" w14:textId="77777777" w:rsidR="00BA6F12" w:rsidRDefault="00BA6F12">
      <w:pPr>
        <w:ind w:left="360"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1C576A27" w14:textId="77777777" w:rsidR="00BA6F12" w:rsidRDefault="00BA6F12">
      <w:pPr>
        <w:ind w:left="360"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60901416" w14:textId="77777777" w:rsidR="00BA6F12" w:rsidRDefault="00BA6F12">
      <w:pPr>
        <w:ind w:left="360"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125F797F" w14:textId="77777777" w:rsidR="00BA6F12" w:rsidRDefault="00BA6F12">
      <w:pPr>
        <w:ind w:left="360"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73C4A705" w14:textId="77777777" w:rsidR="00BA6F12" w:rsidRDefault="00BA6F12">
      <w:pPr>
        <w:ind w:left="360"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5A485942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24952F4A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A43FC75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4A5B2A79" wp14:editId="26794E35">
            <wp:extent cx="2151380" cy="4168140"/>
            <wp:effectExtent l="0" t="0" r="1270" b="3810"/>
            <wp:docPr id="1089567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7076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473" cy="417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16BA1076" wp14:editId="7B164419">
            <wp:extent cx="2141220" cy="4147185"/>
            <wp:effectExtent l="0" t="0" r="0" b="5715"/>
            <wp:docPr id="74135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619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4619" cy="415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CE6C" w14:textId="77777777" w:rsidR="00BA6F12" w:rsidRDefault="00000000">
      <w:pPr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br w:type="page"/>
      </w:r>
    </w:p>
    <w:p w14:paraId="3753EEBC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9FA728C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8092CF2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8:</w:t>
      </w:r>
    </w:p>
    <w:p w14:paraId="630DE959" w14:textId="77777777" w:rsidR="00BA6F12" w:rsidRDefault="00BA6F12">
      <w:pPr>
        <w:ind w:right="567" w:firstLine="360"/>
        <w:jc w:val="both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7BDE655" w14:textId="77777777" w:rsidR="00BA6F12" w:rsidRDefault="00000000">
      <w:pPr>
        <w:spacing w:line="360" w:lineRule="auto"/>
        <w:ind w:left="360" w:right="562"/>
        <w:jc w:val="both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>Design a registration activity and store registration details in local memory of phone using Intents and Shared Preferences</w:t>
      </w:r>
    </w:p>
    <w:p w14:paraId="3B3A0D0B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D132162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21F483E5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3C74B31F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408785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 w14:paraId="33FC7CE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</w:p>
    <w:p w14:paraId="7850ED6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</w:p>
    <w:p w14:paraId="53B084C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</w:p>
    <w:p w14:paraId="35E3740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</w:p>
    <w:p w14:paraId="71E71C4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</w:p>
    <w:p w14:paraId="4A35245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73C0E9C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AD4BFD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</w:p>
    <w:p w14:paraId="5ED0B1C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741509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6FBCE81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</w:t>
      </w:r>
    </w:p>
    <w:p w14:paraId="3D20F8F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4FC45E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D12291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4CBE914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="84dp"</w:t>
      </w:r>
    </w:p>
    <w:p w14:paraId="45D8F0D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2E9B647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</w:p>
    <w:p w14:paraId="1A69B0E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="enter first name"</w:t>
      </w:r>
    </w:p>
    <w:p w14:paraId="63B3491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70077DF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="@+id/t1"</w:t>
      </w:r>
    </w:p>
    <w:p w14:paraId="6A77AC8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</w:p>
    <w:p w14:paraId="0C222AAF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5CC302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5560F57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="@+id/t2"</w:t>
      </w:r>
    </w:p>
    <w:p w14:paraId="03B54B7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5D1C01E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168191D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03C4FBA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36F672D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27A02E5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="last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name :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71DCA9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="@+id/e2"</w:t>
      </w:r>
    </w:p>
    <w:p w14:paraId="5CF1012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_constraintHorizontal_bias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="0.0"</w:t>
      </w:r>
    </w:p>
    <w:p w14:paraId="24C6254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60904AF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="@+id/t1" /&gt;</w:t>
      </w:r>
    </w:p>
    <w:p w14:paraId="1A99A8F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3F422D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17EA39E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="@+id/e2"</w:t>
      </w:r>
    </w:p>
    <w:p w14:paraId="0FBCF11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5E790D5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500A4B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64BC7EA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="8dp"</w:t>
      </w:r>
    </w:p>
    <w:p w14:paraId="2E5311D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43E09B7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</w:p>
    <w:p w14:paraId="1AB99BD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="enter last name"</w:t>
      </w:r>
    </w:p>
    <w:p w14:paraId="5D9D79D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7D5870B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="@+id/t2"</w:t>
      </w:r>
    </w:p>
    <w:p w14:paraId="44EA0CF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 /&gt;</w:t>
      </w:r>
    </w:p>
    <w:p w14:paraId="6200B8A5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0B88C6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52EE111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="@+id/t3"</w:t>
      </w:r>
    </w:p>
    <w:p w14:paraId="1211C35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E7FDEB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1A8FBA7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16F24D7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="60dp"</w:t>
      </w:r>
    </w:p>
    <w:p w14:paraId="689291F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59F6925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gender :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359C74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="@+id/e2"</w:t>
      </w:r>
    </w:p>
    <w:p w14:paraId="063E282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_constraintHorizontal_bias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="0.34"</w:t>
      </w:r>
    </w:p>
    <w:p w14:paraId="1996958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40F3AC4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="@+id/t2" /&gt;</w:t>
      </w:r>
    </w:p>
    <w:p w14:paraId="5F24A47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BC5409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794AD96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="@+id/e4"</w:t>
      </w:r>
    </w:p>
    <w:p w14:paraId="4782753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72D7BF7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59D9BF3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118A037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="30dp"</w:t>
      </w:r>
    </w:p>
    <w:p w14:paraId="76B4B01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0CD37E5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</w:p>
    <w:p w14:paraId="28A223A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="enter email id"</w:t>
      </w:r>
    </w:p>
    <w:p w14:paraId="6F3D730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237400A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="@+id/t4"</w:t>
      </w:r>
    </w:p>
    <w:p w14:paraId="344A10C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radioGroup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 /&gt;</w:t>
      </w:r>
    </w:p>
    <w:p w14:paraId="1871D99E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2B62E8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0223F0B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="@+id/t4"</w:t>
      </w:r>
    </w:p>
    <w:p w14:paraId="37D6B07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23C951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9310F6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="5dp"</w:t>
      </w:r>
    </w:p>
    <w:p w14:paraId="5A2930D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="84dp"</w:t>
      </w:r>
    </w:p>
    <w:p w14:paraId="7943B86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3606B49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email :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A49F47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="@+id/e4"</w:t>
      </w:r>
    </w:p>
    <w:p w14:paraId="4234789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_constraintHorizontal_bias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="0.254"</w:t>
      </w:r>
    </w:p>
    <w:p w14:paraId="7203CA6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16794B3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="@+id/t3" /&gt;</w:t>
      </w:r>
    </w:p>
    <w:p w14:paraId="4647E0B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E839A0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29B7D89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="@+id/t5"</w:t>
      </w:r>
    </w:p>
    <w:p w14:paraId="0CFC72C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BCCA51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04E6714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="40dp"</w:t>
      </w:r>
    </w:p>
    <w:p w14:paraId="17943EF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="48dp"</w:t>
      </w:r>
    </w:p>
    <w:p w14:paraId="2D3FFD2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="Phone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No :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0ADF3A8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30D413F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="@+id/t4" /&gt;</w:t>
      </w:r>
    </w:p>
    <w:p w14:paraId="530EF845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0574D7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3044161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="@+id/e5"</w:t>
      </w:r>
    </w:p>
    <w:p w14:paraId="3F0F4E5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93E12E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D6764C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3292301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2D4B975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47F95B7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</w:p>
    <w:p w14:paraId="4436B7E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="enter phone number"</w:t>
      </w:r>
    </w:p>
    <w:p w14:paraId="023AD4D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260327F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="@+id/t5"</w:t>
      </w:r>
    </w:p>
    <w:p w14:paraId="6221515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="@+id/e4" /&gt;</w:t>
      </w:r>
    </w:p>
    <w:p w14:paraId="3339D42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C8C2DA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38BFA7C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="@+id/t6"</w:t>
      </w:r>
    </w:p>
    <w:p w14:paraId="2B941D7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C3A289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0E3490C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11A2433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="36dp"</w:t>
      </w:r>
    </w:p>
    <w:p w14:paraId="18F9353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2B7AC36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password :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1FA783D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="@+id/e4"</w:t>
      </w:r>
    </w:p>
    <w:p w14:paraId="787989C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_constraintHorizontal_bias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="0.346"</w:t>
      </w:r>
    </w:p>
    <w:p w14:paraId="69A7536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5336CA8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="@+id/t5" /&gt;</w:t>
      </w:r>
    </w:p>
    <w:p w14:paraId="780403B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D0F748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64F6FC7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="@+id/e6"</w:t>
      </w:r>
    </w:p>
    <w:p w14:paraId="723F763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07A7A6F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5BC994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6F524E2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438D21E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185B99B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</w:p>
    <w:p w14:paraId="0D254E7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="enter password"</w:t>
      </w:r>
    </w:p>
    <w:p w14:paraId="6B40C3A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2EA00C3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="@+id/t6"</w:t>
      </w:r>
    </w:p>
    <w:p w14:paraId="4D011C0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="@+id/e5" /&gt;</w:t>
      </w:r>
    </w:p>
    <w:p w14:paraId="3E9C288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7CBBEE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2E67611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="@+id/t7"</w:t>
      </w:r>
    </w:p>
    <w:p w14:paraId="4F035EA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F54181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82C42B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0508D1C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="56dp"</w:t>
      </w:r>
    </w:p>
    <w:p w14:paraId="3E63C07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13DA750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="Date of Birth"</w:t>
      </w:r>
    </w:p>
    <w:p w14:paraId="3EC8A6C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32B2BED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_constraintHorizontal_bias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="0.041"</w:t>
      </w:r>
    </w:p>
    <w:p w14:paraId="0E51025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54D2DC0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="@+id/t6" /&gt;</w:t>
      </w:r>
    </w:p>
    <w:p w14:paraId="3850DDE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15CBD9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2DE1C37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="@+id/e7"</w:t>
      </w:r>
    </w:p>
    <w:p w14:paraId="49155B6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535FE20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06EB9B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52D7DB3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3E0224E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734F5E4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</w:p>
    <w:p w14:paraId="46E1B7B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="enter date of birth"</w:t>
      </w:r>
    </w:p>
    <w:p w14:paraId="5C52D2F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="date"</w:t>
      </w:r>
    </w:p>
    <w:p w14:paraId="7073E02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286B78F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="@+id/t7"</w:t>
      </w:r>
    </w:p>
    <w:p w14:paraId="3E0C36C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="@+id/e6" /&gt;</w:t>
      </w:r>
    </w:p>
    <w:p w14:paraId="759E6015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7D9062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3BCD0D9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="@+id/t1"</w:t>
      </w:r>
    </w:p>
    <w:p w14:paraId="448FE98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5FFF6B7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4CA724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458EAA3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="100dp"</w:t>
      </w:r>
    </w:p>
    <w:p w14:paraId="0D23ED9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365DD6B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="first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name :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9036B7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</w:t>
      </w:r>
    </w:p>
    <w:p w14:paraId="233FBD6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5F510EB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</w:p>
    <w:p w14:paraId="43ADC86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CEE46B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&lt;Button</w:t>
      </w:r>
    </w:p>
    <w:p w14:paraId="5C1D0F1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="@+id/b1"</w:t>
      </w:r>
    </w:p>
    <w:p w14:paraId="61D8A90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FD8D91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D0E257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="128dp"</w:t>
      </w:r>
    </w:p>
    <w:p w14:paraId="32C14B8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="40dp"</w:t>
      </w:r>
    </w:p>
    <w:p w14:paraId="3C7C7F4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="193dp"</w:t>
      </w:r>
    </w:p>
    <w:p w14:paraId="0F2C51F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="Register"</w:t>
      </w:r>
    </w:p>
    <w:p w14:paraId="3252266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="register"</w:t>
      </w:r>
    </w:p>
    <w:p w14:paraId="1498594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33A57EB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6EFAF35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="@+id/e7" /&gt;</w:t>
      </w:r>
    </w:p>
    <w:p w14:paraId="2C57428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AA005B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RadioGroup</w:t>
      </w:r>
      <w:proofErr w:type="spellEnd"/>
    </w:p>
    <w:p w14:paraId="5809158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radioGroup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F8C9FA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="232dp"</w:t>
      </w:r>
    </w:p>
    <w:p w14:paraId="00D5DD4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="60dp"</w:t>
      </w:r>
    </w:p>
    <w:p w14:paraId="2796C05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5D5D916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="36dp"</w:t>
      </w:r>
    </w:p>
    <w:p w14:paraId="699F68C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238297E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640AEA1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_constraintHorizontal_bias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="0.882"</w:t>
      </w:r>
    </w:p>
    <w:p w14:paraId="11C428E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="@+id/t3"</w:t>
      </w:r>
    </w:p>
    <w:p w14:paraId="2D624C5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="@+id/e2"&gt;</w:t>
      </w:r>
    </w:p>
    <w:p w14:paraId="2F1742F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A71527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RadioButton</w:t>
      </w:r>
      <w:proofErr w:type="spellEnd"/>
    </w:p>
    <w:p w14:paraId="5874F99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="@+id/r1"</w:t>
      </w:r>
    </w:p>
    <w:p w14:paraId="1A98F53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79034DF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="24dp"</w:t>
      </w:r>
    </w:p>
    <w:p w14:paraId="0ED3C00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="male" /&gt;</w:t>
      </w:r>
    </w:p>
    <w:p w14:paraId="6C7B5DCE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3CA92A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RadioButton</w:t>
      </w:r>
      <w:proofErr w:type="spellEnd"/>
    </w:p>
    <w:p w14:paraId="1D6A1E5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="@+id/r2"</w:t>
      </w:r>
    </w:p>
    <w:p w14:paraId="0B19BBA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753FDDC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="36dp"</w:t>
      </w:r>
    </w:p>
    <w:p w14:paraId="2E2C611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="female" /&gt;</w:t>
      </w:r>
    </w:p>
    <w:p w14:paraId="779610A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30A2B0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RadioGroup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4821099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67A27E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&lt;/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075A4D73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E59D78C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7AED42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90CA74B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157AAFA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EB1777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example.registration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19416D0C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E01242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android.content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CD4A7E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android.content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539807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android.content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.SharedPreferences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1A02164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os.Bundle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D1D220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android.view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1AEE23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D2883D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656834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.RadioButton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7FF63EA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4CDCDE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.RadioGroup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660027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.Toast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C4C2F6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1C372E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21B3A9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androidx.activity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9A3A1A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57E4D2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961B85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14E8C04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0258796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ACF61E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</w:p>
    <w:p w14:paraId="00EACD2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firstNameEditText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ACD37E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lastNameEditText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DE6272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Button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registerButton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178FC1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RadioGroup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radioGroup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96C51B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emailEditText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B88361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38F20C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passwordEditText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4E9AD7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dateOfBirthEditText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3B07E0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4DFBD8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06773FA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27D1F8C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3D41E7F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</w:p>
    <w:p w14:paraId="246C203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631C5D4E" w14:textId="77777777" w:rsidR="00BA6F12" w:rsidRDefault="00000000">
      <w:pPr>
        <w:ind w:left="90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id.main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</w:p>
    <w:p w14:paraId="52346130" w14:textId="77777777" w:rsidR="00BA6F12" w:rsidRDefault="00000000">
      <w:pPr>
        <w:ind w:left="90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</w:p>
    <w:p w14:paraId="3E813ED6" w14:textId="77777777" w:rsidR="00BA6F12" w:rsidRDefault="00000000">
      <w:pPr>
        <w:ind w:left="90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7F546DC2" w14:textId="77777777" w:rsidR="00BA6F12" w:rsidRDefault="00000000">
      <w:pPr>
        <w:ind w:left="90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    return insets;</w:t>
      </w:r>
    </w:p>
    <w:p w14:paraId="6503996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});</w:t>
      </w:r>
    </w:p>
    <w:p w14:paraId="5620A383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D2DC10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firstNameEditText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1);</w:t>
      </w:r>
    </w:p>
    <w:p w14:paraId="1F537E6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lastNameEditText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2);</w:t>
      </w:r>
    </w:p>
    <w:p w14:paraId="612583E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registerButton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id.b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1);</w:t>
      </w:r>
    </w:p>
    <w:p w14:paraId="7742BF4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radioGroup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id.radioGroup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56B1497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emailEditText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4);</w:t>
      </w:r>
    </w:p>
    <w:p w14:paraId="6A5BE3B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5);</w:t>
      </w:r>
    </w:p>
    <w:p w14:paraId="623CF2D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passwordEditText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6);</w:t>
      </w:r>
    </w:p>
    <w:p w14:paraId="573D4E3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dateOfBirthEditText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7);</w:t>
      </w:r>
    </w:p>
    <w:p w14:paraId="65EE769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084833D5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4F935F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public void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register(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View view) {</w:t>
      </w:r>
    </w:p>
    <w:p w14:paraId="7798186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clearErrors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20EDE35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1366C7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firstName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firstNameEditText.getText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7FEC33D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lastName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lastNameEditText.getText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238D05A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email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emailEditText.getText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741E0BE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phoneNumberEditText.getText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3FBBF7B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password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passwordEditText.getText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291AC39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dateOfBirth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dateOfBirthEditText.getText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02CDE30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F8B4A5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boolean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false;</w:t>
      </w:r>
    </w:p>
    <w:p w14:paraId="0DB02B2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selectedOption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null;</w:t>
      </w:r>
    </w:p>
    <w:p w14:paraId="3A733F9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25B834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if 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firstName.isEmpty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 {</w:t>
      </w:r>
    </w:p>
    <w:p w14:paraId="3BC9466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firstNameEditText.setError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("First Name is required");</w:t>
      </w:r>
    </w:p>
    <w:p w14:paraId="339F2CB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true;</w:t>
      </w:r>
    </w:p>
    <w:p w14:paraId="7C8465D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</w:t>
      </w:r>
    </w:p>
    <w:p w14:paraId="7E44BE4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if 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lastName.isEmpty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 {</w:t>
      </w:r>
    </w:p>
    <w:p w14:paraId="2E439DE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lastNameEditText.setError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("Last Name is required");</w:t>
      </w:r>
    </w:p>
    <w:p w14:paraId="730D7C1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true;</w:t>
      </w:r>
    </w:p>
    <w:p w14:paraId="675F2C2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</w:t>
      </w:r>
    </w:p>
    <w:p w14:paraId="492E39F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D72E2D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Check if a gender is selected</w:t>
      </w:r>
    </w:p>
    <w:p w14:paraId="0B74523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selectedId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radioGroup.getCheckedRadioButtonId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08826C6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if 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selectedId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== -1) {</w:t>
      </w:r>
    </w:p>
    <w:p w14:paraId="0E85B19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"Gender is required",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39FBBA1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true;</w:t>
      </w:r>
    </w:p>
    <w:p w14:paraId="091EC6F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 else {</w:t>
      </w:r>
    </w:p>
    <w:p w14:paraId="7CC3DDE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RadioButton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selectedRadioButton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selectedId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0125B20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selectedOption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selectedRadioButton.getText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1E2B83C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</w:t>
      </w:r>
    </w:p>
    <w:p w14:paraId="066BE70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489D1B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Validate email</w:t>
      </w:r>
    </w:p>
    <w:p w14:paraId="663E379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if 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email.isEmpty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()) {</w:t>
      </w:r>
    </w:p>
    <w:p w14:paraId="7BE7C4F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emailEditText.setError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("Email is required");</w:t>
      </w:r>
    </w:p>
    <w:p w14:paraId="057C368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true;</w:t>
      </w:r>
    </w:p>
    <w:p w14:paraId="0943FFF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 else if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(!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email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.contains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("@")) {</w:t>
      </w:r>
    </w:p>
    <w:p w14:paraId="10BF0E9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emailEditText.setError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("Email must contain '@'");</w:t>
      </w:r>
    </w:p>
    <w:p w14:paraId="0CA0176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true;</w:t>
      </w:r>
    </w:p>
    <w:p w14:paraId="74AF25C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</w:t>
      </w:r>
    </w:p>
    <w:p w14:paraId="7E4A4A0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3076BB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Validate phone number</w:t>
      </w:r>
    </w:p>
    <w:p w14:paraId="4EBC8F6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if 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phoneNumber.isEmpty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 {</w:t>
      </w:r>
    </w:p>
    <w:p w14:paraId="32D6D55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("Phone Number is required");</w:t>
      </w:r>
    </w:p>
    <w:p w14:paraId="76C3307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true;</w:t>
      </w:r>
    </w:p>
    <w:p w14:paraId="39261D9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 else if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(!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phoneNumber.matches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("\\d+")) { </w:t>
      </w:r>
    </w:p>
    <w:p w14:paraId="064B03A7" w14:textId="77777777" w:rsidR="00BA6F12" w:rsidRDefault="00000000">
      <w:pPr>
        <w:ind w:right="567" w:firstLine="72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// Check if phone number contains only digits</w:t>
      </w:r>
    </w:p>
    <w:p w14:paraId="06D7DB90" w14:textId="77777777" w:rsidR="00BA6F12" w:rsidRDefault="00000000">
      <w:pPr>
        <w:ind w:left="1152" w:right="567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("Phone Number must contain only digits");</w:t>
      </w:r>
    </w:p>
    <w:p w14:paraId="220ED82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true;</w:t>
      </w:r>
    </w:p>
    <w:p w14:paraId="2E8692B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</w:t>
      </w:r>
    </w:p>
    <w:p w14:paraId="7BB7C58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420E13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Validate password</w:t>
      </w:r>
    </w:p>
    <w:p w14:paraId="0C6C146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if 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password.isEmpty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()) {</w:t>
      </w:r>
    </w:p>
    <w:p w14:paraId="29579A1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passwordEditText.setError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("Password is required");</w:t>
      </w:r>
    </w:p>
    <w:p w14:paraId="20BE788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true;</w:t>
      </w:r>
    </w:p>
    <w:p w14:paraId="4622EAF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</w:t>
      </w:r>
    </w:p>
    <w:p w14:paraId="449E209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1540BA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Validate date of birth (assuming format YYYY)</w:t>
      </w:r>
    </w:p>
    <w:p w14:paraId="1050E41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if 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dateOfBirth.isEmpty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 {</w:t>
      </w:r>
    </w:p>
    <w:p w14:paraId="0A4BCE1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dateOfBirthEditText.setError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("Date of Birth is required");</w:t>
      </w:r>
    </w:p>
    <w:p w14:paraId="192EAF2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true;</w:t>
      </w:r>
    </w:p>
    <w:p w14:paraId="2F03068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</w:t>
      </w:r>
    </w:p>
    <w:p w14:paraId="221D916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3606C1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if 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hasError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return;</w:t>
      </w:r>
    </w:p>
    <w:p w14:paraId="051F384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9BF11C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Save to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</w:t>
      </w:r>
      <w:proofErr w:type="spellEnd"/>
    </w:p>
    <w:p w14:paraId="521AB1A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  </w:t>
      </w:r>
    </w:p>
    <w:p w14:paraId="651F094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getSharedPreferences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UserPreferences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Context.MODE_PRIVATE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72B38A9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SharedPreferences.Editor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editor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sharedPreferences.edit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6CD8734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editor.putString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("FIRST_NAME",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firstName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46CA920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editor.putString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("LAST_NAME",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lastName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645000E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editor.putString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("SELECTED_OPTION",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selectedOption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); </w:t>
      </w:r>
    </w:p>
    <w:p w14:paraId="6C3FCE9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Store selected option text</w:t>
      </w:r>
    </w:p>
    <w:p w14:paraId="66E5A94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editor.putString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("EMAIL", email);</w:t>
      </w:r>
    </w:p>
    <w:p w14:paraId="139B358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editor.putString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("PHONE_NUMBER",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44621D4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editor.putString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("PASSWORD", password);</w:t>
      </w:r>
    </w:p>
    <w:p w14:paraId="030998A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editor.putString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("DATE_OF_BIRTH",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dateOfBirth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2231846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editor.apply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60B0249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0781A1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Start the next activity</w:t>
      </w:r>
    </w:p>
    <w:p w14:paraId="7A8E5D9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Intent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new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Intent(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MainActivity.this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, MainActivity2.class);</w:t>
      </w:r>
    </w:p>
    <w:p w14:paraId="42A862C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startActivity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(intent);</w:t>
      </w:r>
    </w:p>
    <w:p w14:paraId="50E199A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79D041B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576874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clearErrors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6F2FF79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firstNameEditText.setError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(null);</w:t>
      </w:r>
    </w:p>
    <w:p w14:paraId="1E397AE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lastNameEditText.setError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(null);</w:t>
      </w:r>
    </w:p>
    <w:p w14:paraId="1E2CA1E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emailEditText.setError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(null);</w:t>
      </w:r>
    </w:p>
    <w:p w14:paraId="314BADF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(null);</w:t>
      </w:r>
    </w:p>
    <w:p w14:paraId="3F5D225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passwordEditText.setError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(null);</w:t>
      </w:r>
    </w:p>
    <w:p w14:paraId="72FC108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dateOfBirthEditText.setError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(null);</w:t>
      </w:r>
    </w:p>
    <w:p w14:paraId="4B1283C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20562B7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}</w:t>
      </w:r>
    </w:p>
    <w:p w14:paraId="24CDE9E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A92A720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activity_main2.xml:</w:t>
      </w:r>
    </w:p>
    <w:p w14:paraId="37221B3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279F2D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 w14:paraId="0B667D0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</w:p>
    <w:p w14:paraId="75D805C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</w:p>
    <w:p w14:paraId="7B61B97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</w:p>
    <w:p w14:paraId="6F1604B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</w:p>
    <w:p w14:paraId="3ABEE62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</w:p>
    <w:p w14:paraId="488F1BC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529D6C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1211AD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=".MainActivity2"&gt;</w:t>
      </w:r>
    </w:p>
    <w:p w14:paraId="0E1034D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EC85B4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076167B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="@+id/l1"</w:t>
      </w:r>
    </w:p>
    <w:p w14:paraId="3ED58E0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1B7AB7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1E39E22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="153dp"</w:t>
      </w:r>
    </w:p>
    <w:p w14:paraId="2DA5B78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="137dp"</w:t>
      </w:r>
    </w:p>
    <w:p w14:paraId="497F7DB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="200dp"</w:t>
      </w:r>
    </w:p>
    <w:p w14:paraId="3B06484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7B10404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397EFE9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57F9F18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</w:p>
    <w:p w14:paraId="2AB46A0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653F35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&lt;/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3DAB534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0A6C29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88478C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D1ADE7D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AD6139D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1BB3C55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70681F7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MainActivity2.java:</w:t>
      </w:r>
    </w:p>
    <w:p w14:paraId="0FB4A89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0B463C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example.registration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3638DBF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D41BFC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android.content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E67755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android.content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.SharedPreferences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20D2CA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os.Bundle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E75BB6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5A46BD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androidx.activity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7FC9DAC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7DDA6BD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F68F56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89B042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DFA10B3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D5F6B0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public class MainActivity2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</w:p>
    <w:p w14:paraId="009A011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displayNameTextView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F290B3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549F8BA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07BE63A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2E009EF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</w:p>
    <w:p w14:paraId="68DFE35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.activity_main2);</w:t>
      </w:r>
    </w:p>
    <w:p w14:paraId="702075FC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id.main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</w:p>
    <w:p w14:paraId="285B4367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</w:p>
    <w:p w14:paraId="50358DD3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318EB577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 w14:paraId="4AD45997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});</w:t>
      </w:r>
    </w:p>
    <w:p w14:paraId="4F7DDB0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A47BDC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displayNameTextView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id.l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1);</w:t>
      </w:r>
    </w:p>
    <w:p w14:paraId="1D497F20" w14:textId="77777777" w:rsidR="00BA6F12" w:rsidRDefault="00000000">
      <w:pPr>
        <w:ind w:left="720" w:right="567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getSharedPreferences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UserPreferences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Context.MODE_PRIVATE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279EA8B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CBA85BD" w14:textId="77777777" w:rsidR="00BA6F12" w:rsidRDefault="00000000">
      <w:pPr>
        <w:ind w:left="888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firstName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("FIRST_NAME", "N/A");</w:t>
      </w:r>
    </w:p>
    <w:p w14:paraId="6AA96BA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lastName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("LAST_NAME", "N/A");</w:t>
      </w:r>
    </w:p>
    <w:p w14:paraId="009447F5" w14:textId="77777777" w:rsidR="00BA6F12" w:rsidRDefault="00000000">
      <w:pPr>
        <w:ind w:left="90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selectedOption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("SELECTED_OPTION", "N/A");</w:t>
      </w:r>
    </w:p>
    <w:p w14:paraId="5399246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email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("EMAIL", "N/A");</w:t>
      </w:r>
    </w:p>
    <w:p w14:paraId="35161ED8" w14:textId="77777777" w:rsidR="00BA6F12" w:rsidRDefault="00000000">
      <w:pPr>
        <w:ind w:left="72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  </w:t>
      </w:r>
    </w:p>
    <w:p w14:paraId="2CAA15D8" w14:textId="77777777" w:rsidR="00BA6F12" w:rsidRDefault="00000000">
      <w:pPr>
        <w:ind w:left="72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("PHONE_NUMBER", "N/A");</w:t>
      </w:r>
    </w:p>
    <w:p w14:paraId="1414BCF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password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("PASSWORD", "N/A");</w:t>
      </w:r>
    </w:p>
    <w:p w14:paraId="7AA2EE4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dateOfBirth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sharedPreferences.getString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("DATE_OF_BIRTH", </w:t>
      </w:r>
    </w:p>
    <w:p w14:paraId="579B243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"N/A");</w:t>
      </w:r>
    </w:p>
    <w:p w14:paraId="75C9C59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8AD5F95" w14:textId="77777777" w:rsidR="00BA6F12" w:rsidRDefault="00000000">
      <w:pPr>
        <w:ind w:left="888" w:right="567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displayNameTextView.setText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("First Name: " +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firstName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+ "\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n"+"Last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Name: "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 xml:space="preserve">+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lastName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+ "\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n"+"Gender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: " +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selectedOption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+ "\n" + "Email: " + email+ "\n" + "Phone Number: " +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phoneNumber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+ "\n" + "Password: " + password+ "\n" + "Date of Birth: " +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dateOfBirth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0E38C68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3325C68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}</w:t>
      </w:r>
    </w:p>
    <w:p w14:paraId="4B3DB81A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19CCAAD8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5BC2DB70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5D692FA7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755FCF3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8D5C39B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3F6CFE" wp14:editId="3C451421">
                <wp:simplePos x="0" y="0"/>
                <wp:positionH relativeFrom="column">
                  <wp:posOffset>3524250</wp:posOffset>
                </wp:positionH>
                <wp:positionV relativeFrom="paragraph">
                  <wp:posOffset>595630</wp:posOffset>
                </wp:positionV>
                <wp:extent cx="611505" cy="237490"/>
                <wp:effectExtent l="0" t="0" r="13335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7700" y="4026535"/>
                          <a:ext cx="611505" cy="23749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6215E" w14:textId="77777777" w:rsidR="00BA6F12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F6CFE" id="Text Box 9" o:spid="_x0000_s1030" type="#_x0000_t202" style="position:absolute;left:0;text-align:left;margin-left:277.5pt;margin-top:46.9pt;width:48.15pt;height:18.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" fillcolor="#fef7ff" stroked="f" strokeweight=".5pt">
                <v:textbox>
                  <w:txbxContent>
                    <w:p w14:paraId="4296215E" w14:textId="77777777" w:rsidR="00BA6F12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122173F" wp14:editId="53E29CE2">
                <wp:simplePos x="0" y="0"/>
                <wp:positionH relativeFrom="column">
                  <wp:posOffset>3472815</wp:posOffset>
                </wp:positionH>
                <wp:positionV relativeFrom="paragraph">
                  <wp:posOffset>2794635</wp:posOffset>
                </wp:positionV>
                <wp:extent cx="1197610" cy="236220"/>
                <wp:effectExtent l="0" t="0" r="25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3622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1EAA7" w14:textId="77777777" w:rsidR="00BA6F12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sreyas@123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173F" id="Text Box 15" o:spid="_x0000_s1031" type="#_x0000_t202" style="position:absolute;left:0;text-align:left;margin-left:273.45pt;margin-top:220.05pt;width:94.3pt;height:18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" fillcolor="#fef7ff" stroked="f" strokeweight=".5pt">
                <v:textbox>
                  <w:txbxContent>
                    <w:p w14:paraId="31D1EAA7" w14:textId="77777777" w:rsidR="00BA6F12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sreyas@123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7A97181" wp14:editId="7A742ED0">
                <wp:simplePos x="0" y="0"/>
                <wp:positionH relativeFrom="column">
                  <wp:posOffset>3489960</wp:posOffset>
                </wp:positionH>
                <wp:positionV relativeFrom="paragraph">
                  <wp:posOffset>2411730</wp:posOffset>
                </wp:positionV>
                <wp:extent cx="1197610" cy="236220"/>
                <wp:effectExtent l="0" t="0" r="635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3622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FD8D2" w14:textId="77777777" w:rsidR="00BA6F12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7752365595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97181" id="Text Box 6" o:spid="_x0000_s1032" type="#_x0000_t202" style="position:absolute;left:0;text-align:left;margin-left:274.8pt;margin-top:189.9pt;width:94.3pt;height:18.6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" fillcolor="#fef7ff" stroked="f" strokeweight=".5pt">
                <v:textbox>
                  <w:txbxContent>
                    <w:p w14:paraId="405FD8D2" w14:textId="77777777" w:rsidR="00BA6F12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7752365595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634D04E" wp14:editId="43282C28">
                <wp:simplePos x="0" y="0"/>
                <wp:positionH relativeFrom="column">
                  <wp:posOffset>3529965</wp:posOffset>
                </wp:positionH>
                <wp:positionV relativeFrom="paragraph">
                  <wp:posOffset>3181350</wp:posOffset>
                </wp:positionV>
                <wp:extent cx="1197610" cy="236220"/>
                <wp:effectExtent l="0" t="0" r="63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23622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49E0" w14:textId="77777777" w:rsidR="00BA6F12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08-08-2003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4D04E" id="Text Box 7" o:spid="_x0000_s1033" type="#_x0000_t202" style="position:absolute;left:0;text-align:left;margin-left:277.95pt;margin-top:250.5pt;width:94.3pt;height:18.6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" fillcolor="#fef7ff" stroked="f" strokeweight=".5pt">
                <v:textbox>
                  <w:txbxContent>
                    <w:p w14:paraId="00EB49E0" w14:textId="77777777" w:rsidR="00BA6F12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08-08-2003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732E2FA" wp14:editId="763A98F6">
                <wp:simplePos x="0" y="0"/>
                <wp:positionH relativeFrom="column">
                  <wp:posOffset>3471545</wp:posOffset>
                </wp:positionH>
                <wp:positionV relativeFrom="paragraph">
                  <wp:posOffset>2023110</wp:posOffset>
                </wp:positionV>
                <wp:extent cx="1197610" cy="236220"/>
                <wp:effectExtent l="0" t="0" r="254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4835" y="5390515"/>
                          <a:ext cx="1197610" cy="23622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73D79" w14:textId="77777777" w:rsidR="00BA6F12" w:rsidRDefault="00000000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sreyas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2E2FA" id="Text Box 14" o:spid="_x0000_s1034" type="#_x0000_t202" style="position:absolute;left:0;text-align:left;margin-left:273.35pt;margin-top:159.3pt;width:94.3pt;height:18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" fillcolor="#fef7ff" stroked="f" strokeweight=".5pt">
                <v:textbox>
                  <w:txbxContent>
                    <w:p w14:paraId="3E173D79" w14:textId="77777777" w:rsidR="00BA6F12" w:rsidRDefault="00000000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sreyas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GB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10B1738" wp14:editId="618690F0">
                <wp:simplePos x="0" y="0"/>
                <wp:positionH relativeFrom="column">
                  <wp:posOffset>3514090</wp:posOffset>
                </wp:positionH>
                <wp:positionV relativeFrom="paragraph">
                  <wp:posOffset>936625</wp:posOffset>
                </wp:positionV>
                <wp:extent cx="792480" cy="214630"/>
                <wp:effectExtent l="0" t="0" r="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1463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CEFF6" w14:textId="77777777" w:rsidR="00BA6F12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Satheesh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B1738" id="Text Box 13" o:spid="_x0000_s1035" type="#_x0000_t202" style="position:absolute;left:0;text-align:left;margin-left:276.7pt;margin-top:73.75pt;width:62.4pt;height:16.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" fillcolor="#fef7ff" stroked="f" strokeweight=".5pt">
                <v:textbox>
                  <w:txbxContent>
                    <w:p w14:paraId="77DCEFF6" w14:textId="77777777" w:rsidR="00BA6F12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Satheesh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02733FFA" wp14:editId="1A6A05CE">
            <wp:extent cx="2301240" cy="4732020"/>
            <wp:effectExtent l="0" t="0" r="3810" b="0"/>
            <wp:docPr id="815619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19634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084" cy="474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706D7B37" wp14:editId="331CD37C">
            <wp:extent cx="2301240" cy="4732020"/>
            <wp:effectExtent l="0" t="0" r="3810" b="11430"/>
            <wp:docPr id="1405108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802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045" cy="473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D62B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CCE06B0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6E36A52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D72CA92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7D20368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ED96162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479B3B6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BF00F0E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37E5FEE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233111F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C2475B3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DC45103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F64A9BF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EA021A" wp14:editId="735F9947">
                <wp:simplePos x="0" y="0"/>
                <wp:positionH relativeFrom="column">
                  <wp:posOffset>545465</wp:posOffset>
                </wp:positionH>
                <wp:positionV relativeFrom="paragraph">
                  <wp:posOffset>854710</wp:posOffset>
                </wp:positionV>
                <wp:extent cx="1451610" cy="881380"/>
                <wp:effectExtent l="0" t="0" r="1524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9550" y="2620010"/>
                          <a:ext cx="1451610" cy="88138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8BDD1" w14:textId="77777777" w:rsidR="00BA6F12" w:rsidRDefault="00000000">
                            <w:pPr>
                              <w:rPr>
                                <w:color w:val="69656E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First Name: </w:t>
                            </w:r>
                            <w:r>
                              <w:rPr>
                                <w:color w:val="69656E"/>
                                <w:sz w:val="14"/>
                                <w:szCs w:val="14"/>
                              </w:rPr>
                              <w:t>Sreyas</w:t>
                            </w:r>
                          </w:p>
                          <w:p w14:paraId="6646DB0F" w14:textId="77777777" w:rsidR="00BA6F12" w:rsidRDefault="00000000">
                            <w:pPr>
                              <w:rPr>
                                <w:color w:val="69656E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Last Name: </w:t>
                            </w:r>
                            <w:r>
                              <w:rPr>
                                <w:color w:val="69656E"/>
                                <w:sz w:val="14"/>
                                <w:szCs w:val="14"/>
                              </w:rPr>
                              <w:t>Satheesh</w:t>
                            </w:r>
                          </w:p>
                          <w:p w14:paraId="474EAA16" w14:textId="77777777" w:rsidR="00BA6F12" w:rsidRDefault="00000000">
                            <w:pP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>Gender: male</w:t>
                            </w:r>
                          </w:p>
                          <w:p w14:paraId="2FDFED74" w14:textId="77777777" w:rsidR="00BA6F12" w:rsidRDefault="00000000">
                            <w:pP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Email: </w:t>
                            </w:r>
                            <w:proofErr w:type="spellStart"/>
                            <w:r>
                              <w:rPr>
                                <w:color w:val="69656E"/>
                                <w:sz w:val="14"/>
                                <w:szCs w:val="14"/>
                              </w:rPr>
                              <w:t>sreyas</w:t>
                            </w:r>
                            <w:proofErr w:type="spellEnd"/>
                            <w: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>@gmail.com</w:t>
                            </w:r>
                          </w:p>
                          <w:p w14:paraId="3CA53E5A" w14:textId="77777777" w:rsidR="00BA6F12" w:rsidRDefault="00000000">
                            <w:pPr>
                              <w:rPr>
                                <w:color w:val="69656E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Phone Number: </w:t>
                            </w:r>
                            <w:r>
                              <w:rPr>
                                <w:color w:val="69656E"/>
                                <w:sz w:val="14"/>
                                <w:szCs w:val="14"/>
                              </w:rPr>
                              <w:t>7752365595</w:t>
                            </w:r>
                          </w:p>
                          <w:p w14:paraId="2A55D9EA" w14:textId="77777777" w:rsidR="00BA6F12" w:rsidRDefault="00000000">
                            <w:pP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Password: </w:t>
                            </w:r>
                            <w:proofErr w:type="spellStart"/>
                            <w:r>
                              <w:rPr>
                                <w:color w:val="69656E"/>
                                <w:sz w:val="14"/>
                                <w:szCs w:val="14"/>
                              </w:rPr>
                              <w:t>sreyas</w:t>
                            </w:r>
                            <w:proofErr w:type="spellEnd"/>
                            <w: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>@123</w:t>
                            </w:r>
                          </w:p>
                          <w:p w14:paraId="3A95A9F8" w14:textId="77777777" w:rsidR="00BA6F12" w:rsidRDefault="00000000">
                            <w:pPr>
                              <w:rPr>
                                <w:color w:val="69656E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 xml:space="preserve">Date of Birth: </w:t>
                            </w:r>
                            <w:r>
                              <w:rPr>
                                <w:color w:val="69656E"/>
                                <w:sz w:val="14"/>
                                <w:szCs w:val="14"/>
                              </w:rPr>
                              <w:t>08</w:t>
                            </w:r>
                            <w:r>
                              <w:rPr>
                                <w:color w:val="69656E"/>
                                <w:sz w:val="14"/>
                                <w:szCs w:val="14"/>
                                <w:lang w:val="en-GB"/>
                              </w:rPr>
                              <w:t>-08-</w:t>
                            </w:r>
                            <w:r>
                              <w:rPr>
                                <w:color w:val="69656E"/>
                                <w:sz w:val="14"/>
                                <w:szCs w:val="14"/>
                              </w:rPr>
                              <w:t>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A021A" id="Text Box 16" o:spid="_x0000_s1036" type="#_x0000_t202" style="position:absolute;left:0;text-align:left;margin-left:42.95pt;margin-top:67.3pt;width:114.3pt;height:69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" fillcolor="#fef7ff" stroked="f" strokeweight=".5pt">
                <v:textbox>
                  <w:txbxContent>
                    <w:p w14:paraId="6D68BDD1" w14:textId="77777777" w:rsidR="00BA6F12" w:rsidRDefault="00000000">
                      <w:pPr>
                        <w:rPr>
                          <w:color w:val="69656E"/>
                          <w:sz w:val="14"/>
                          <w:szCs w:val="14"/>
                        </w:rPr>
                      </w:pPr>
                      <w: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  <w:t xml:space="preserve">First Name: </w:t>
                      </w:r>
                      <w:r>
                        <w:rPr>
                          <w:color w:val="69656E"/>
                          <w:sz w:val="14"/>
                          <w:szCs w:val="14"/>
                        </w:rPr>
                        <w:t>Sreyas</w:t>
                      </w:r>
                    </w:p>
                    <w:p w14:paraId="6646DB0F" w14:textId="77777777" w:rsidR="00BA6F12" w:rsidRDefault="00000000">
                      <w:pPr>
                        <w:rPr>
                          <w:color w:val="69656E"/>
                          <w:sz w:val="14"/>
                          <w:szCs w:val="14"/>
                        </w:rPr>
                      </w:pPr>
                      <w: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  <w:t xml:space="preserve">Last Name: </w:t>
                      </w:r>
                      <w:r>
                        <w:rPr>
                          <w:color w:val="69656E"/>
                          <w:sz w:val="14"/>
                          <w:szCs w:val="14"/>
                        </w:rPr>
                        <w:t>Satheesh</w:t>
                      </w:r>
                    </w:p>
                    <w:p w14:paraId="474EAA16" w14:textId="77777777" w:rsidR="00BA6F12" w:rsidRDefault="00000000">
                      <w:pP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  <w:t>Gender: male</w:t>
                      </w:r>
                    </w:p>
                    <w:p w14:paraId="2FDFED74" w14:textId="77777777" w:rsidR="00BA6F12" w:rsidRDefault="00000000">
                      <w:pP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  <w:t xml:space="preserve">Email: </w:t>
                      </w:r>
                      <w:proofErr w:type="spellStart"/>
                      <w:r>
                        <w:rPr>
                          <w:color w:val="69656E"/>
                          <w:sz w:val="14"/>
                          <w:szCs w:val="14"/>
                        </w:rPr>
                        <w:t>sreyas</w:t>
                      </w:r>
                      <w:proofErr w:type="spellEnd"/>
                      <w: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  <w:t>@gmail.com</w:t>
                      </w:r>
                    </w:p>
                    <w:p w14:paraId="3CA53E5A" w14:textId="77777777" w:rsidR="00BA6F12" w:rsidRDefault="00000000">
                      <w:pPr>
                        <w:rPr>
                          <w:color w:val="69656E"/>
                          <w:sz w:val="14"/>
                          <w:szCs w:val="14"/>
                        </w:rPr>
                      </w:pPr>
                      <w: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  <w:t xml:space="preserve">Phone Number: </w:t>
                      </w:r>
                      <w:r>
                        <w:rPr>
                          <w:color w:val="69656E"/>
                          <w:sz w:val="14"/>
                          <w:szCs w:val="14"/>
                        </w:rPr>
                        <w:t>7752365595</w:t>
                      </w:r>
                    </w:p>
                    <w:p w14:paraId="2A55D9EA" w14:textId="77777777" w:rsidR="00BA6F12" w:rsidRDefault="00000000">
                      <w:pP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  <w:t xml:space="preserve">Password: </w:t>
                      </w:r>
                      <w:proofErr w:type="spellStart"/>
                      <w:r>
                        <w:rPr>
                          <w:color w:val="69656E"/>
                          <w:sz w:val="14"/>
                          <w:szCs w:val="14"/>
                        </w:rPr>
                        <w:t>sreyas</w:t>
                      </w:r>
                      <w:proofErr w:type="spellEnd"/>
                      <w: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  <w:t>@123</w:t>
                      </w:r>
                    </w:p>
                    <w:p w14:paraId="3A95A9F8" w14:textId="77777777" w:rsidR="00BA6F12" w:rsidRDefault="00000000">
                      <w:pPr>
                        <w:rPr>
                          <w:color w:val="69656E"/>
                          <w:sz w:val="14"/>
                          <w:szCs w:val="14"/>
                        </w:rPr>
                      </w:pPr>
                      <w: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  <w:t xml:space="preserve">Date of Birth: </w:t>
                      </w:r>
                      <w:r>
                        <w:rPr>
                          <w:color w:val="69656E"/>
                          <w:sz w:val="14"/>
                          <w:szCs w:val="14"/>
                        </w:rPr>
                        <w:t>08</w:t>
                      </w:r>
                      <w:r>
                        <w:rPr>
                          <w:color w:val="69656E"/>
                          <w:sz w:val="14"/>
                          <w:szCs w:val="14"/>
                          <w:lang w:val="en-GB"/>
                        </w:rPr>
                        <w:t>-08-</w:t>
                      </w:r>
                      <w:r>
                        <w:rPr>
                          <w:color w:val="69656E"/>
                          <w:sz w:val="14"/>
                          <w:szCs w:val="14"/>
                        </w:rPr>
                        <w:t>2003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3588201F" wp14:editId="42450B52">
            <wp:extent cx="2392680" cy="4919980"/>
            <wp:effectExtent l="0" t="0" r="7620" b="0"/>
            <wp:docPr id="5729798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79881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848" cy="492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CD12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C57E65C" w14:textId="77777777" w:rsidR="00BA6F12" w:rsidRDefault="00000000">
      <w:pPr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br w:type="page"/>
      </w:r>
    </w:p>
    <w:p w14:paraId="732D2173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569244D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4DA26AA0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9:</w:t>
      </w:r>
    </w:p>
    <w:p w14:paraId="6AE14EFE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0A0626E" w14:textId="77777777" w:rsidR="00BA6F12" w:rsidRDefault="00000000">
      <w:pPr>
        <w:spacing w:line="360" w:lineRule="auto"/>
        <w:ind w:left="360" w:right="562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>Write a program to open Facebook page on button click</w:t>
      </w:r>
    </w:p>
    <w:p w14:paraId="03ECEF0E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339B9E70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741A0AEC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621F09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 w14:paraId="7F17268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</w:p>
    <w:p w14:paraId="362DA47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</w:p>
    <w:p w14:paraId="100B55A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</w:p>
    <w:p w14:paraId="1DE1BB2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</w:p>
    <w:p w14:paraId="77D514E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</w:p>
    <w:p w14:paraId="448F4D3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892F1E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857157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</w:p>
    <w:p w14:paraId="4FDF5B4F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6BEC0D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&lt;Button</w:t>
      </w:r>
    </w:p>
    <w:p w14:paraId="1EF7C09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</w:t>
      </w:r>
    </w:p>
    <w:p w14:paraId="21A4DA5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C5A1CB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80D81A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7933112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="350dp"</w:t>
      </w:r>
    </w:p>
    <w:p w14:paraId="37269F5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5FBBF59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="fb"</w:t>
      </w:r>
    </w:p>
    <w:p w14:paraId="48C8AC8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="Click here"</w:t>
      </w:r>
    </w:p>
    <w:p w14:paraId="558F32E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71A161F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5737756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</w:p>
    <w:p w14:paraId="05A0C1D3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3386C5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&lt;/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26A1BB7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5A0DCD5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2744AEBF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0F0A74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example.fb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7B4E6373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94A1B0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android.content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7AFAC25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android.net.Uri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0FD65D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os.Bundle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14377BA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android.view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F8FC47C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9718FF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androidx.activity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4ACE0C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73896A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0F936E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13BBFD6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DF54F2E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6EB6DB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</w:p>
    <w:p w14:paraId="00DD667F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8B1B52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647FA10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0F50E17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2CE6188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</w:p>
    <w:p w14:paraId="1247B06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63477CEA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id.main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</w:p>
    <w:p w14:paraId="489015DE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</w:p>
    <w:p w14:paraId="5AA3BEF6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56E1D0FC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 w14:paraId="301B49C9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});</w:t>
      </w:r>
    </w:p>
    <w:p w14:paraId="21EA6FA0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39C90B2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0BE336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public void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fb(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View view) {</w:t>
      </w:r>
    </w:p>
    <w:p w14:paraId="4BC60A5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url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"https://www.facebook.com/login/";</w:t>
      </w:r>
    </w:p>
    <w:p w14:paraId="0788BB5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388213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Intent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new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Intent(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Intent.ACTION_VIEW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Uri.parse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url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));</w:t>
      </w:r>
    </w:p>
    <w:p w14:paraId="386E492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startActivity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(intent);</w:t>
      </w:r>
    </w:p>
    <w:p w14:paraId="79F9AD7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7A80ACE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}</w:t>
      </w:r>
    </w:p>
    <w:p w14:paraId="35772CA9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37F90F29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68C76179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43F34708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66F8E335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75315845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01143E1D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009F9982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05D0C1D6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34A8D0CC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4B5EE717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12D43AF2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72E6045E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7D427BA9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7A8F09C9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5C776CEA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6C9A2173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70022DD0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1EA47A47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26F3B70F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6EC275F1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353380EF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</w:t>
      </w:r>
    </w:p>
    <w:p w14:paraId="13E61756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D19EECB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6DD01C42" wp14:editId="63D8F727">
            <wp:extent cx="2231390" cy="4968240"/>
            <wp:effectExtent l="0" t="0" r="0" b="3810"/>
            <wp:docPr id="15561709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70947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346" cy="49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158E71A8" wp14:editId="14AAEF62">
            <wp:extent cx="2240280" cy="4986655"/>
            <wp:effectExtent l="0" t="0" r="7620" b="4445"/>
            <wp:docPr id="11801112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1205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232" cy="499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D68F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5A360CAE" w14:textId="77777777" w:rsidR="00BA6F12" w:rsidRDefault="00000000">
      <w:pPr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br w:type="page"/>
      </w:r>
    </w:p>
    <w:p w14:paraId="66915C28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189486A" w14:textId="77777777" w:rsidR="00BA6F12" w:rsidRDefault="00BA6F12">
      <w:pPr>
        <w:ind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AABFB33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10:</w:t>
      </w:r>
    </w:p>
    <w:p w14:paraId="72D0B48F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4BABB468" w14:textId="77777777" w:rsidR="00BA6F12" w:rsidRDefault="00000000">
      <w:pPr>
        <w:ind w:left="360" w:right="567"/>
        <w:rPr>
          <w:rFonts w:ascii="Liberation Serif" w:hAnsi="Liberation Serif" w:cs="Liberation Serif"/>
          <w:b/>
          <w:sz w:val="26"/>
          <w:szCs w:val="26"/>
        </w:rPr>
      </w:pPr>
      <w:r>
        <w:rPr>
          <w:rFonts w:ascii="Liberation Serif" w:hAnsi="Liberation Serif" w:cs="Liberation Serif"/>
          <w:b/>
          <w:sz w:val="26"/>
          <w:szCs w:val="26"/>
        </w:rPr>
        <w:t>Design a Login Form with username and password using Linear Layout</w:t>
      </w:r>
    </w:p>
    <w:p w14:paraId="1534C756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4CFE1A5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561041A5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48B3347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DF013F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 w14:paraId="1E3BC68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LinearLayout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</w:p>
    <w:p w14:paraId="763CC97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</w:p>
    <w:p w14:paraId="1508D31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</w:p>
    <w:p w14:paraId="0E95CC9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</w:p>
    <w:p w14:paraId="23D6135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6B0FF0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F352E4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android:orientation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="vertical"</w:t>
      </w:r>
    </w:p>
    <w:p w14:paraId="263E09A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android:gravity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center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5042E2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</w:p>
    <w:p w14:paraId="7C6C08C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579A90D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="@+id/username"</w:t>
      </w:r>
    </w:p>
    <w:p w14:paraId="5FB459C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4E626C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C6A6C3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="Username"</w:t>
      </w:r>
    </w:p>
    <w:p w14:paraId="09C5941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="25dp"</w:t>
      </w:r>
    </w:p>
    <w:p w14:paraId="7BCE9BE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="25dp"</w:t>
      </w:r>
    </w:p>
    <w:p w14:paraId="403FE88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6EC937F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="text"/&gt;</w:t>
      </w:r>
    </w:p>
    <w:p w14:paraId="387521A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097CCC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5A976CA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="@+id/password"</w:t>
      </w:r>
    </w:p>
    <w:p w14:paraId="7E2FCFE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0B48C88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0241F8F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="Password"</w:t>
      </w:r>
    </w:p>
    <w:p w14:paraId="37F9540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="25dp"</w:t>
      </w:r>
    </w:p>
    <w:p w14:paraId="731A70A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="25dp"</w:t>
      </w:r>
    </w:p>
    <w:p w14:paraId="585FD5A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6F939F8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textPassword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"/&gt;</w:t>
      </w:r>
    </w:p>
    <w:p w14:paraId="0D5B418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0ECAE5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&lt;Button</w:t>
      </w:r>
    </w:p>
    <w:p w14:paraId="12E8BCC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login_button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059E3C1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273122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38B7C2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="25dp"</w:t>
      </w:r>
    </w:p>
    <w:p w14:paraId="0926C58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="25dp"</w:t>
      </w:r>
    </w:p>
    <w:p w14:paraId="2F75076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="40dp"</w:t>
      </w:r>
    </w:p>
    <w:p w14:paraId="37A9C87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="login"</w:t>
      </w:r>
    </w:p>
    <w:p w14:paraId="077BFE0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="Login"/&gt;</w:t>
      </w:r>
    </w:p>
    <w:p w14:paraId="3ACCC8F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D4608E3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2CFDAE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LinearLayout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5B0DEC71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034960C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3C6D32E3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445F0DA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com.example.lin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A35B27D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</w:p>
    <w:p w14:paraId="090D3058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os.Bundle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A0445A8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android.view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70F125E1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E471F7F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9904798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.Toast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F1760D1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</w:p>
    <w:p w14:paraId="6EEA2084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androidx.activity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6EE6C0E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3B4118E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E123E77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CF338D1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9D77EC0" w14:textId="77777777" w:rsidR="00BA6F12" w:rsidRDefault="00BA6F12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</w:p>
    <w:p w14:paraId="2B26308B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</w:p>
    <w:p w14:paraId="7320FF16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o1;</w:t>
      </w:r>
    </w:p>
    <w:p w14:paraId="53E6F0D8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o2;</w:t>
      </w:r>
    </w:p>
    <w:p w14:paraId="5DB26010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Button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loginButton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1F1C3E99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199A45EE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4E7986D7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2736B59B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</w:p>
    <w:p w14:paraId="78E1CA6E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091FD6F9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id.main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</w:p>
    <w:p w14:paraId="2586CF6C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</w:p>
    <w:p w14:paraId="3FD02838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2FA3B8D9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 w14:paraId="36F721C4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});</w:t>
      </w:r>
    </w:p>
    <w:p w14:paraId="41D73A3D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o1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id.username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78E20E6C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o2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id.password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13504464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loginButton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R.id.login_button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095C6D40" w14:textId="77777777" w:rsidR="00BA6F12" w:rsidRDefault="00BA6F12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9D7D737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28681DD7" w14:textId="77777777" w:rsidR="00BA6F12" w:rsidRDefault="00BA6F12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D4D982C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public void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login(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View view) {</w:t>
      </w:r>
    </w:p>
    <w:p w14:paraId="64D3AC5E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username = o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1.getText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278890EE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password = o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2.getText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3D2CBAD3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if 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isValidCredentials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username, password)) {</w:t>
      </w:r>
    </w:p>
    <w:p w14:paraId="78080B9D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"Login Successful",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67B27381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 else {</w:t>
      </w:r>
    </w:p>
    <w:p w14:paraId="4406043D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(this, "Invalid credentials",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35DD72F9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</w:t>
      </w:r>
    </w:p>
    <w:p w14:paraId="0B9099FE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45706F74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boolean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isValidCredentials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String username, String password) {</w:t>
      </w:r>
    </w:p>
    <w:p w14:paraId="0570883D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Example validation: Replace with your own logic</w:t>
      </w:r>
    </w:p>
    <w:p w14:paraId="4927507F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return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username.equals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("admin") &amp;&amp;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password.equals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("1234");</w:t>
      </w:r>
    </w:p>
    <w:p w14:paraId="0447E4CB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5520EC41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}</w:t>
      </w:r>
    </w:p>
    <w:p w14:paraId="6B144F67" w14:textId="77777777" w:rsidR="00BA6F12" w:rsidRDefault="00BA6F12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53721CD" w14:textId="77777777" w:rsidR="00BA6F12" w:rsidRDefault="00BA6F12">
      <w:pPr>
        <w:ind w:right="567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2F1860DC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554891EA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5C12AE79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7CAE42A9" wp14:editId="44405936">
            <wp:extent cx="2226945" cy="4579620"/>
            <wp:effectExtent l="0" t="0" r="1905" b="0"/>
            <wp:docPr id="17758496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9669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190" cy="458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73AB445B" wp14:editId="0C6A4BCD">
            <wp:extent cx="2226310" cy="4578350"/>
            <wp:effectExtent l="0" t="0" r="2540" b="0"/>
            <wp:docPr id="9172585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8518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2240" cy="459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4A72" w14:textId="77777777" w:rsidR="00BA6F12" w:rsidRDefault="00000000">
      <w:pPr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br w:type="page"/>
      </w:r>
    </w:p>
    <w:p w14:paraId="7980E63B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10D5812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57F8A772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11:</w:t>
      </w:r>
    </w:p>
    <w:p w14:paraId="793C9262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23C8AEDE" w14:textId="77777777" w:rsidR="00BA6F12" w:rsidRDefault="00000000">
      <w:pPr>
        <w:spacing w:line="360" w:lineRule="auto"/>
        <w:ind w:left="360" w:right="562"/>
        <w:jc w:val="both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>Design a Login Form with username and password using Relative Layout</w:t>
      </w:r>
    </w:p>
    <w:p w14:paraId="64E93876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62280173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33CC78E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6475E3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 w14:paraId="3AF5EFB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RelativeLayout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</w:p>
    <w:p w14:paraId="07FB39B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</w:p>
    <w:p w14:paraId="4BE21EA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</w:p>
    <w:p w14:paraId="3CC00D6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</w:p>
    <w:p w14:paraId="2ECFA6A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</w:p>
    <w:p w14:paraId="6F3913E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7BBD90C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26933D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android:gravity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center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08F65C1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</w:p>
    <w:p w14:paraId="6E38369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D936DA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BE2E3C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6A484A9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="@+id/name"</w:t>
      </w:r>
    </w:p>
    <w:p w14:paraId="726256C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1A7D48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5E92115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="40dp"</w:t>
      </w:r>
    </w:p>
    <w:p w14:paraId="24B03AE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="40dp"</w:t>
      </w:r>
    </w:p>
    <w:p w14:paraId="17D18DC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="name"/&gt;</w:t>
      </w:r>
    </w:p>
    <w:p w14:paraId="5D38286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4E7240C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="@+id/address"</w:t>
      </w:r>
    </w:p>
    <w:p w14:paraId="102C9BF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1A69168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C90DAF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="10dp"</w:t>
      </w:r>
    </w:p>
    <w:p w14:paraId="6C2CB42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="40dp"</w:t>
      </w:r>
    </w:p>
    <w:p w14:paraId="0A08437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_below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="@+id/name"</w:t>
      </w:r>
    </w:p>
    <w:p w14:paraId="7A11EE0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="address"/&gt;</w:t>
      </w:r>
    </w:p>
    <w:p w14:paraId="1CE621D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43AC38A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RollNo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1061D7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2A4F39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D21926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_below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="@id/name"</w:t>
      </w:r>
    </w:p>
    <w:p w14:paraId="7BFACCF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5F950A9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="90dp"</w:t>
      </w:r>
    </w:p>
    <w:p w14:paraId="73C5644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_toRightOf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="@id/address"</w:t>
      </w:r>
    </w:p>
    <w:p w14:paraId="76A4F4E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="Roll No"/&gt;</w:t>
      </w:r>
    </w:p>
    <w:p w14:paraId="3154E8C3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172516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</w:p>
    <w:p w14:paraId="39A926E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PhNo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946EB0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20B417D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80406F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_below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="@id/address"</w:t>
      </w:r>
    </w:p>
    <w:p w14:paraId="0D8D47B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_centerHorizontal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="true"</w:t>
      </w:r>
    </w:p>
    <w:p w14:paraId="0004301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="Ph No"/&gt;</w:t>
      </w:r>
    </w:p>
    <w:p w14:paraId="3BB58D3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RelativeLayout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3EF74CED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04EEE8D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5F22518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29E1AE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example.relative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67BFE7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DDE0B8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os.Bundle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A6DDE6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3FA593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androidx.activity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63D11C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FE0031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7FE3769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449C57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D2A3AA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81813B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</w:p>
    <w:p w14:paraId="5EBA5762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DB7320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68061D5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4D9F74C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7950EE8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</w:p>
    <w:p w14:paraId="30DACBB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54C6FBAF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id.main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</w:p>
    <w:p w14:paraId="70B2433C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</w:p>
    <w:p w14:paraId="01CA4CC3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48EF80F9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 w14:paraId="2733A9C7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});</w:t>
      </w:r>
    </w:p>
    <w:p w14:paraId="0404EF32" w14:textId="77777777" w:rsidR="00BA6F12" w:rsidRDefault="00000000">
      <w:pPr>
        <w:ind w:left="36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4C58F19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}</w:t>
      </w:r>
    </w:p>
    <w:p w14:paraId="0B39BA1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0A5356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CFEDF4E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8C964DC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12F4E9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EE7150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21E986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AC90F11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6E53D7BD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21886253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0830DCF4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5599251A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F313394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64EAAAF2" wp14:editId="19ACFDF4">
            <wp:extent cx="2726690" cy="5608320"/>
            <wp:effectExtent l="0" t="0" r="0" b="0"/>
            <wp:docPr id="1177432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3237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115" cy="561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AC80" w14:textId="77777777" w:rsidR="00BA6F12" w:rsidRDefault="00000000">
      <w:pPr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br w:type="page"/>
      </w:r>
    </w:p>
    <w:p w14:paraId="5BAA8E87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92ABDB1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7BBF150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12:</w:t>
      </w:r>
    </w:p>
    <w:p w14:paraId="402564E0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59BC4E8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 xml:space="preserve">Develop an application that uses </w:t>
      </w:r>
      <w:proofErr w:type="spellStart"/>
      <w:r>
        <w:rPr>
          <w:rFonts w:ascii="Liberation Serif" w:hAnsi="Liberation Serif" w:cs="Liberation Serif"/>
          <w:b/>
          <w:bCs/>
          <w:sz w:val="26"/>
          <w:szCs w:val="26"/>
        </w:rPr>
        <w:t>ArrayAdapter</w:t>
      </w:r>
      <w:proofErr w:type="spellEnd"/>
      <w:r>
        <w:rPr>
          <w:rFonts w:ascii="Liberation Serif" w:hAnsi="Liberation Serif" w:cs="Liberation Serif"/>
          <w:b/>
          <w:bCs/>
          <w:sz w:val="26"/>
          <w:szCs w:val="26"/>
        </w:rPr>
        <w:t xml:space="preserve"> with List View</w:t>
      </w:r>
    </w:p>
    <w:p w14:paraId="73DDE8D2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339B9E6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789D7EE6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4D1A2F4C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095464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 w14:paraId="79B52F0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</w:p>
    <w:p w14:paraId="36DA5D0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</w:p>
    <w:p w14:paraId="723015E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</w:p>
    <w:p w14:paraId="39C4635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</w:p>
    <w:p w14:paraId="3E24756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</w:p>
    <w:p w14:paraId="17B88DA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1E1EA04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17F7732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</w:p>
    <w:p w14:paraId="0B094AD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E89630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77AA3CC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</w:t>
      </w:r>
    </w:p>
    <w:p w14:paraId="58EB2BC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50FC8BF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0392BF4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</w:p>
    <w:p w14:paraId="2FBFD46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6D43C78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</w:p>
    <w:p w14:paraId="5C49B57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="Hello World!"</w:t>
      </w:r>
    </w:p>
    <w:p w14:paraId="12C498F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_constraintBottom_toBottomOf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1B2BF3D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0035A7D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2573BF5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</w:p>
    <w:p w14:paraId="647F375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F7B775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ListView</w:t>
      </w:r>
      <w:proofErr w:type="spellEnd"/>
    </w:p>
    <w:p w14:paraId="3E9F652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="@+id/l1"</w:t>
      </w:r>
    </w:p>
    <w:p w14:paraId="03F7994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="338dp"</w:t>
      </w:r>
    </w:p>
    <w:p w14:paraId="4CC0F18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="186dp"</w:t>
      </w:r>
    </w:p>
    <w:p w14:paraId="20FF41C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</w:p>
    <w:p w14:paraId="7B8B58C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="51dp"</w:t>
      </w:r>
    </w:p>
    <w:p w14:paraId="2BDA33F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</w:p>
    <w:p w14:paraId="6D0985C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215E938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444DEF9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 /&gt;</w:t>
      </w:r>
    </w:p>
    <w:p w14:paraId="7CEE50DE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DA157F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11B9BB8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1D5B5D5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5517C64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0C1DF06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</w:p>
    <w:p w14:paraId="739B6C4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="267dp"</w:t>
      </w:r>
    </w:p>
    <w:p w14:paraId="2C953AE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="50dp"</w:t>
      </w:r>
    </w:p>
    <w:p w14:paraId="7402883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="Account"</w:t>
      </w:r>
    </w:p>
    <w:p w14:paraId="203071F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7D90A50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31182CB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</w:p>
    <w:p w14:paraId="0778A92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AFCE40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&lt;/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12C4AB4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DEA6D66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4573AFE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230268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example.listview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C43F62C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647AEA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os.Bundle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703539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android.view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5AB5F4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.AdapterView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5A73E41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.ArrayAdapter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B019FF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.ListView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7863AD1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2F5033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.Toast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C88E1C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A4B04E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androidx.activity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B08222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1213254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3892ED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0D5D99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7099BF8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6B16DA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implements </w:t>
      </w:r>
    </w:p>
    <w:p w14:paraId="0FC99E5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AdapterView.OnItemClickListener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</w:p>
    <w:p w14:paraId="44CBC89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tv;</w:t>
      </w:r>
    </w:p>
    <w:p w14:paraId="58DA4A8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ListView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lv;</w:t>
      </w:r>
    </w:p>
    <w:p w14:paraId="4969ED7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7FC6DE1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0B42201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02D6248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</w:p>
    <w:p w14:paraId="6C44AA9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2150F7EA" w14:textId="77777777" w:rsidR="00BA6F12" w:rsidRDefault="00000000">
      <w:pPr>
        <w:ind w:left="63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id.main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</w:p>
    <w:p w14:paraId="3A439810" w14:textId="77777777" w:rsidR="00BA6F12" w:rsidRDefault="00000000">
      <w:pPr>
        <w:ind w:left="63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</w:p>
    <w:p w14:paraId="4E2D5F4D" w14:textId="77777777" w:rsidR="00BA6F12" w:rsidRDefault="00000000">
      <w:pPr>
        <w:ind w:left="63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3DADDD5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    return insets;</w:t>
      </w:r>
    </w:p>
    <w:p w14:paraId="52125B8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});</w:t>
      </w:r>
    </w:p>
    <w:p w14:paraId="254E37F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tv=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1);</w:t>
      </w:r>
    </w:p>
    <w:p w14:paraId="44C5C41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msg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getStringExtra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mykey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");// receiving the data</w:t>
      </w:r>
    </w:p>
    <w:p w14:paraId="72016E0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tv.setText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("welcome " +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msg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3BE6755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lv=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id.l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1);// display(welcome changing to admin)</w:t>
      </w:r>
    </w:p>
    <w:p w14:paraId="1330FF1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listview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operation</w:t>
      </w:r>
    </w:p>
    <w:p w14:paraId="59B7302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String[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] courses={"MCA","MBA","BBA","BCA"};</w:t>
      </w:r>
    </w:p>
    <w:p w14:paraId="63BF52B5" w14:textId="77777777" w:rsidR="00BA6F12" w:rsidRDefault="00000000">
      <w:pPr>
        <w:ind w:left="72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ArrayAdapter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adapter = new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ArrayAdapter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this,   </w:t>
      </w:r>
    </w:p>
    <w:p w14:paraId="3DD4E456" w14:textId="77777777" w:rsidR="00BA6F12" w:rsidRDefault="00000000">
      <w:pPr>
        <w:ind w:left="72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.simple_list_item_1,courses);</w:t>
      </w:r>
    </w:p>
    <w:p w14:paraId="2B48976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lv.setAdapter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(adapter);</w:t>
      </w:r>
    </w:p>
    <w:p w14:paraId="1AE4197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attach listener</w:t>
      </w:r>
    </w:p>
    <w:p w14:paraId="3BB0B62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lv.setOnItemClickListener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(this);//implement the method by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alt+enter</w:t>
      </w:r>
      <w:proofErr w:type="spellEnd"/>
    </w:p>
    <w:p w14:paraId="0549CA0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7AD8DED6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CE9A59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public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onItemClick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AdapterView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&lt;?&gt;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adapterView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View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int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</w:p>
    <w:p w14:paraId="5A82506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long l) {</w:t>
      </w:r>
    </w:p>
    <w:p w14:paraId="54540C7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itemname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lv.getItemAtPosition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376FD54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tv.setText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("welcome " +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itemname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5856C62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this,itemname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,Toast.LENGTH_SHORT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</w:p>
    <w:p w14:paraId="13FCEEE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6966163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C6F375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}</w:t>
      </w:r>
    </w:p>
    <w:p w14:paraId="21A9D128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0AC99DE3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73BAC356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5EE4AB15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1C972CAB" wp14:editId="6E996A58">
            <wp:extent cx="1920240" cy="3719195"/>
            <wp:effectExtent l="0" t="0" r="3810" b="0"/>
            <wp:docPr id="5074311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3119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1795" cy="37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 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0E91A416" wp14:editId="0450AC0C">
            <wp:extent cx="1905000" cy="3689350"/>
            <wp:effectExtent l="0" t="0" r="0" b="6350"/>
            <wp:docPr id="4183169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6917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642" cy="36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33C0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3BC20E8A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EB48A0B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F208D88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13:</w:t>
      </w:r>
    </w:p>
    <w:p w14:paraId="6EE26375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7E0E8386" w14:textId="77777777" w:rsidR="00BA6F12" w:rsidRDefault="00000000">
      <w:pPr>
        <w:spacing w:line="360" w:lineRule="auto"/>
        <w:ind w:left="360" w:right="562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 xml:space="preserve">Develop an application that uses </w:t>
      </w:r>
      <w:proofErr w:type="spellStart"/>
      <w:r>
        <w:rPr>
          <w:rFonts w:ascii="Liberation Serif" w:hAnsi="Liberation Serif" w:cs="Liberation Serif"/>
          <w:b/>
          <w:bCs/>
          <w:sz w:val="26"/>
          <w:szCs w:val="26"/>
        </w:rPr>
        <w:t>ArrayAdapter</w:t>
      </w:r>
      <w:proofErr w:type="spellEnd"/>
      <w:r>
        <w:rPr>
          <w:rFonts w:ascii="Liberation Serif" w:hAnsi="Liberation Serif" w:cs="Liberation Serif"/>
          <w:b/>
          <w:bCs/>
          <w:sz w:val="26"/>
          <w:szCs w:val="26"/>
        </w:rPr>
        <w:t xml:space="preserve"> with Grid View</w:t>
      </w:r>
    </w:p>
    <w:p w14:paraId="0DD8ADFC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4C974B3A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632DD02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F96569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</w:p>
    <w:p w14:paraId="75846EB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</w:p>
    <w:p w14:paraId="749935F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</w:p>
    <w:p w14:paraId="34B8B8A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</w:p>
    <w:p w14:paraId="2D8F8EE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</w:p>
    <w:p w14:paraId="7769A69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</w:p>
    <w:p w14:paraId="2B286F3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94000D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76C890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</w:p>
    <w:p w14:paraId="59D28EDD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DBF97A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3A2942E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</w:t>
      </w:r>
    </w:p>
    <w:p w14:paraId="5BF74C3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932ABD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67F7789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1BD989F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="47dp"</w:t>
      </w:r>
    </w:p>
    <w:p w14:paraId="038E145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7CAFC22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="512dp"</w:t>
      </w:r>
    </w:p>
    <w:p w14:paraId="7DB8E70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="Hello World!"</w:t>
      </w:r>
    </w:p>
    <w:p w14:paraId="3983D7A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_constraintBottom_toBottomOf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11F5E37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2124EB8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206B9D7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 /&gt;</w:t>
      </w:r>
    </w:p>
    <w:p w14:paraId="5B83A8E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4F3903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</w:p>
    <w:p w14:paraId="6EF16AB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E97162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4539371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</w:p>
    <w:p w14:paraId="3F029F2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629F9CE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="134dp"</w:t>
      </w:r>
    </w:p>
    <w:p w14:paraId="2053946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416FF8C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="Account"</w:t>
      </w:r>
    </w:p>
    <w:p w14:paraId="7FA78BD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59AD5F2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6B2801C1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</w:p>
    <w:p w14:paraId="78D837D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9E3B86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GridView</w:t>
      </w:r>
      <w:proofErr w:type="spellEnd"/>
    </w:p>
    <w:p w14:paraId="502549C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="@+id/grid"</w:t>
      </w:r>
    </w:p>
    <w:p w14:paraId="418BA69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="176dp"</w:t>
      </w:r>
    </w:p>
    <w:p w14:paraId="2582C62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="353dp"</w:t>
      </w:r>
    </w:p>
    <w:p w14:paraId="24F86AB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69237A5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="68dp"</w:t>
      </w:r>
    </w:p>
    <w:p w14:paraId="1119903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</w:p>
    <w:p w14:paraId="1CBD2B7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android:numColumns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="2"</w:t>
      </w:r>
    </w:p>
    <w:p w14:paraId="203996F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5C61BC6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_constraintHorizontal_bias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="0.584"</w:t>
      </w:r>
    </w:p>
    <w:p w14:paraId="2C849AA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</w:p>
    <w:p w14:paraId="762CA73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app:layout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="@+id/e1" /&gt;</w:t>
      </w:r>
    </w:p>
    <w:p w14:paraId="2A18DB6D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6A6BFA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&lt;/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16129E4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34F610F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74B7707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25224E0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3018B14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example.gridview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E55838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1A3954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os.Bundle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BA1B5D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android.view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75C9705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.AdapterView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BE789C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.ArrayAdapter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C9D7EEC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.GridView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111ADF3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EF2967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android.widget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.Toast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B82A693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6E3D255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androidx.activity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3ACEC04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28B2D123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F0DFCC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06A7996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androidx.core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66B45A3B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2FF67F8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implements </w:t>
      </w:r>
    </w:p>
    <w:p w14:paraId="1E86F55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AdapterView.OnItemClickListener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</w:p>
    <w:p w14:paraId="3A7F1D9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tv;</w:t>
      </w:r>
    </w:p>
    <w:p w14:paraId="399FF86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GridView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gv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</w:p>
    <w:p w14:paraId="4909AEF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@Override</w:t>
      </w:r>
    </w:p>
    <w:p w14:paraId="1389CC8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protected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</w:p>
    <w:p w14:paraId="2878945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34DE942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</w:p>
    <w:p w14:paraId="59E6AD3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01907D17" w14:textId="77777777" w:rsidR="00BA6F12" w:rsidRDefault="00000000">
      <w:pPr>
        <w:ind w:left="54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ViewCompat.setOnApplyWindowInsetsListener(findViewById(R.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id.main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</w:p>
    <w:p w14:paraId="1F1B87DD" w14:textId="77777777" w:rsidR="00BA6F12" w:rsidRDefault="00000000">
      <w:pPr>
        <w:ind w:left="54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</w:p>
    <w:p w14:paraId="7E37FF13" w14:textId="77777777" w:rsidR="00BA6F12" w:rsidRDefault="00000000">
      <w:pPr>
        <w:ind w:left="540"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454186C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return insets;</w:t>
      </w:r>
    </w:p>
    <w:p w14:paraId="7DDC871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});</w:t>
      </w:r>
    </w:p>
    <w:p w14:paraId="10374E6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tv=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1);</w:t>
      </w:r>
    </w:p>
    <w:p w14:paraId="34C89A1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msg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getIntent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getStringExtra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mykey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");// receiving the data</w:t>
      </w:r>
    </w:p>
    <w:p w14:paraId="0ECD47A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tv.setText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("welcome"+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msg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74432BA2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gv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id.grid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);// display(welcome changing to admin)</w:t>
      </w:r>
    </w:p>
    <w:p w14:paraId="4FEDCEC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listvivew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operation</w:t>
      </w:r>
    </w:p>
    <w:p w14:paraId="712180F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String[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] courses={"MCA","MBA","BBA","BCA"};</w:t>
      </w:r>
    </w:p>
    <w:p w14:paraId="2D5DDFD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ArrayAdapter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adapter = new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ArrayAdapter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this, </w:t>
      </w:r>
    </w:p>
    <w:p w14:paraId="05623AF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android.</w:t>
      </w:r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R.layout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.simple_list_item_1,courses);</w:t>
      </w:r>
    </w:p>
    <w:p w14:paraId="247CDE1D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gv.setAdapter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(adapter);</w:t>
      </w:r>
    </w:p>
    <w:p w14:paraId="6561C3D8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// attach listener</w:t>
      </w:r>
    </w:p>
    <w:p w14:paraId="72A30FF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gv.setOnItemClickListener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</w:p>
    <w:p w14:paraId="74A8FA34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11939DFF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public void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onItemClick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AdapterView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&lt;?&gt;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adapterView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View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int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</w:p>
    <w:p w14:paraId="6720F1E9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long l) {</w:t>
      </w:r>
    </w:p>
    <w:p w14:paraId="75ED7346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itemname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gv.getItemAtPosition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</w:p>
    <w:p w14:paraId="316C3965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tv.setText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("welcome "+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itemname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</w:p>
    <w:p w14:paraId="1FE2A000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this,itemname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,Toast.LENGTH_SHORT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</w:p>
    <w:p w14:paraId="5420DE57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}</w:t>
      </w:r>
    </w:p>
    <w:p w14:paraId="0BFE8E3E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}</w:t>
      </w:r>
    </w:p>
    <w:p w14:paraId="3FA3A3CF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03D01A63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619107CD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3E53A63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w:drawing>
          <wp:inline distT="0" distB="0" distL="0" distR="0" wp14:anchorId="25E509D9" wp14:editId="5EB79A3B">
            <wp:extent cx="1752600" cy="3394075"/>
            <wp:effectExtent l="0" t="0" r="0" b="0"/>
            <wp:docPr id="6700527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52793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5996" cy="340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44A49F74" wp14:editId="7A85ECB2">
            <wp:extent cx="1752600" cy="3395345"/>
            <wp:effectExtent l="0" t="0" r="0" b="0"/>
            <wp:docPr id="12531269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26996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6429" cy="340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A58E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CC51E44" w14:textId="77777777" w:rsidR="00BA6F12" w:rsidRDefault="00BA6F12">
      <w:pPr>
        <w:ind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126DCD7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PROGRAM 14:</w:t>
      </w:r>
    </w:p>
    <w:p w14:paraId="6AF2D82E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15C3FC5" w14:textId="77777777" w:rsidR="00BA6F12" w:rsidRDefault="00000000">
      <w:pPr>
        <w:spacing w:line="360" w:lineRule="auto"/>
        <w:ind w:left="360" w:right="562"/>
        <w:jc w:val="both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b/>
          <w:bCs/>
          <w:sz w:val="26"/>
          <w:szCs w:val="26"/>
        </w:rPr>
        <w:t xml:space="preserve">Create database using SQLite and perform INSERT, SELECT, UPDATE and DELETE </w:t>
      </w:r>
    </w:p>
    <w:p w14:paraId="4B072123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6B8F1ADF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Code :</w:t>
      </w:r>
      <w:proofErr w:type="gramEnd"/>
      <w:r>
        <w:rPr>
          <w:rFonts w:ascii="Liberation Serif" w:hAnsi="Liberation Serif" w:cs="Liberation Serif"/>
          <w:b/>
          <w:bCs/>
          <w:sz w:val="26"/>
          <w:szCs w:val="26"/>
        </w:rPr>
        <w:cr/>
      </w:r>
    </w:p>
    <w:p w14:paraId="6C06DC8A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activity_main.xml:</w:t>
      </w:r>
    </w:p>
    <w:p w14:paraId="5E4779F7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71EDEDB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</w:p>
    <w:p w14:paraId="76586780" w14:textId="77777777" w:rsidR="00BA6F12" w:rsidRDefault="00000000">
      <w:pPr>
        <w:ind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="@+id/ed1"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="Name"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="text"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app:layout_constraintTop_toTopOf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="@+id/ed2"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="Surname"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="text"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="@+id/ed1"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="@+id/ed3"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android:ems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android:hint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="Marks"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android:inputType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="text"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="@+id/ed2"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="104dp"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="52dp"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="insert"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SaveData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="@+id/ed3"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="@+id/button2"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="52dp"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="104dp"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="Display"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="read"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="@+id/ed3"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="@+id/button3"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="104dp"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="24dp"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="Update"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="update"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&lt;Button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="@+id/button4"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="24dp"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="103dp"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="Delete"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android:onClick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="delete"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="@+id/button2"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wrap_content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android:layout_marginStart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="74dp"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android:layout_marginEnd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="20dp"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="Details"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app:layout_constraintEnd_toEndOf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app:layout_constraintStart_toStartOf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="parent"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app:layout_constraintTop_toBottomOf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="@+id/button3" /&gt;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388781BA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1888986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MainActivity.java:</w:t>
      </w:r>
    </w:p>
    <w:p w14:paraId="2E10A210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4F26051F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com.example.db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android.database.Cursor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android.os.Bundle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android.view.View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android.widget.Toast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androidx.activity.EdgeToEdge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MainActivity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EditText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Name,Mark,Surname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private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DataV;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MyDatabase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database = new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MyDatabase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 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@Override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protected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(Bundle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super.onCreate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savedInstanceState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EdgeToEdge.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enable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(this);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setContentView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R.layout.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activity_main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ViewCompat.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setOnApplyWindowInsetsListener</w:t>
      </w:r>
      <w:r>
        <w:rPr>
          <w:rFonts w:ascii="Liberation Serif" w:hAnsi="Liberation Serif" w:cs="Liberation Serif"/>
          <w:sz w:val="26"/>
          <w:szCs w:val="26"/>
          <w:lang w:val="en-IN"/>
        </w:rPr>
        <w:t>(findViewById(R.id.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main</w:t>
      </w:r>
      <w:r>
        <w:rPr>
          <w:rFonts w:ascii="Liberation Serif" w:hAnsi="Liberation Serif" w:cs="Liberation Serif"/>
          <w:sz w:val="26"/>
          <w:szCs w:val="26"/>
          <w:lang w:val="en-IN"/>
        </w:rPr>
        <w:t>), (v, insets) -&gt;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Insets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insets.getInsets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WindowInsetsCompat.Type.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systemBars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v.setPadding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systemBars.left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systemBars.top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systemBars.right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systemBars.bottom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insets;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Name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ed1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Surname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ed2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Mark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ed3</w:t>
      </w:r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DataV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findViewById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R.id.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textView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SaveData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Name.getText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SurnameVal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Surname.getText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Integer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Integer.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parseInt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Mark.getText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Boolean result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database.insertdata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PassVal,SurnameVal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if (result == true)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getApplicationContext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(), "Data inserted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Sucessfully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",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 else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getApplicationContext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(), "Data inserted failed",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update(View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Name.getText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SurnameVal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Surname.getText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Integer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Integer.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parseInt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Mark.getText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Boolean result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database.updateData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SurnameVal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if (result==true){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getApplicationContext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(), "Data updated </w:t>
      </w:r>
    </w:p>
    <w:p w14:paraId="009F50C7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          Successfully",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read(view);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else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getApplicationContext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(), "No Rows Affected", </w:t>
      </w:r>
    </w:p>
    <w:p w14:paraId="7AEAA5F3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).show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delete(View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Name.getText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int result=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database.deletedata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getApplicationContext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(), "Data deleted Successfully", </w:t>
      </w:r>
    </w:p>
    <w:p w14:paraId="16ED5C4F" w14:textId="77777777" w:rsidR="00BA6F12" w:rsidRDefault="00000000">
      <w:pPr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 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read(View view)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Cursor res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database.getAllData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StringBuffer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stringBuffer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new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StringBuffer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if (res != null &amp;&amp;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res.getCount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 &gt; 0)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while 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res.moveToNext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stringBuffer.append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("Id: " +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(0) + "\n");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stringBuffer.append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("Name: " +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(1) + "\n");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stringBuffer.append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("Surname: " +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(2) + "\n");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stringBuffer.append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("marks: " +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res.getString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(3) + "\n");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DataV 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setText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stringBuffer.toString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 else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getApplicationContext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(), "Data Retrieved Successfully",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makeText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getApplicationContext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(), "Data Retrieved Successfully",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Toast.</w:t>
      </w:r>
      <w:r>
        <w:rPr>
          <w:rFonts w:ascii="Liberation Serif" w:hAnsi="Liberation Serif" w:cs="Liberation Serif"/>
          <w:i/>
          <w:iCs/>
          <w:sz w:val="26"/>
          <w:szCs w:val="26"/>
          <w:lang w:val="en-IN"/>
        </w:rPr>
        <w:t>LENGTH_SHORT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).show();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}</w:t>
      </w:r>
    </w:p>
    <w:p w14:paraId="2AFAF97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79416853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activity_my_database.xml:</w:t>
      </w:r>
    </w:p>
    <w:p w14:paraId="5D4C4265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519BFB7A" w14:textId="77777777" w:rsidR="00BA6F12" w:rsidRDefault="00000000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>&lt;?xml version="1.0" encoding="utf-8"?&gt;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</w:p>
    <w:p w14:paraId="680B488A" w14:textId="77777777" w:rsidR="00BA6F12" w:rsidRDefault="00000000">
      <w:pPr>
        <w:ind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&lt;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</w:t>
      </w:r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</w:p>
    <w:p w14:paraId="13EAD271" w14:textId="77777777" w:rsidR="00BA6F12" w:rsidRDefault="00000000">
      <w:pPr>
        <w:ind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    </w:t>
      </w:r>
      <w:proofErr w:type="spellStart"/>
      <w:proofErr w:type="gramStart"/>
      <w:r>
        <w:rPr>
          <w:rFonts w:ascii="Liberation Serif" w:hAnsi="Liberation Serif" w:cs="Liberation Serif"/>
          <w:sz w:val="26"/>
          <w:szCs w:val="26"/>
          <w:lang w:val="en-IN"/>
        </w:rPr>
        <w:t>xmlns:android</w:t>
      </w:r>
      <w:proofErr w:type="spellEnd"/>
      <w:proofErr w:type="gram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/res/android"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xmlns:app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apk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/res-auto"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xmlns:tools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="http://schemas.android.com/tools"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android:id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="@+id/main"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android:layout_width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android:layout_height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match_parent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tools:context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=".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MyDatabase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"&gt;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&lt;/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androidx.constraintlayout.widget.ConstraintLayout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&gt;</w:t>
      </w:r>
    </w:p>
    <w:p w14:paraId="3297F9A4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0B50D216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369850BD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>MyDatabase.java</w:t>
      </w:r>
    </w:p>
    <w:p w14:paraId="0C5E25B9" w14:textId="77777777" w:rsidR="00BA6F12" w:rsidRDefault="00BA6F12">
      <w:pPr>
        <w:ind w:right="567" w:firstLine="360"/>
        <w:rPr>
          <w:rFonts w:ascii="Liberation Serif" w:hAnsi="Liberation Serif" w:cs="Liberation Serif"/>
          <w:sz w:val="26"/>
          <w:szCs w:val="26"/>
          <w:lang w:val="en-IN"/>
        </w:rPr>
      </w:pPr>
    </w:p>
    <w:p w14:paraId="12D9F37D" w14:textId="77777777" w:rsidR="00BA6F12" w:rsidRDefault="00000000">
      <w:pPr>
        <w:tabs>
          <w:tab w:val="left" w:pos="270"/>
        </w:tabs>
        <w:ind w:left="360" w:right="567"/>
        <w:rPr>
          <w:rFonts w:ascii="Liberation Serif" w:hAnsi="Liberation Serif" w:cs="Liberation Serif"/>
          <w:sz w:val="26"/>
          <w:szCs w:val="26"/>
          <w:lang w:val="en-IN"/>
        </w:rPr>
      </w:pPr>
      <w:r>
        <w:rPr>
          <w:rFonts w:ascii="Liberation Serif" w:hAnsi="Liberation Serif" w:cs="Liberation Serif"/>
          <w:sz w:val="26"/>
          <w:szCs w:val="26"/>
          <w:lang w:val="en-IN"/>
        </w:rPr>
        <w:t xml:space="preserve">package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com.example.db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android.content.ContentValues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android.content.Context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android.database.Cursor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android.database.sqlite.SQLiteDatabase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android.database.sqlite.SQLiteOpenHelper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android.os.Bundle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androidx.activity.EdgeToEdge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androidx.appcompat.app.AppCompatActivity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androidx.core.graphics.Insets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androidx.core.view.ViewCompat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import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androidx.core.view.WindowInsetsCompat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public class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MyDatabase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extends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SQLiteOpenHelper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MyDatabase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(Context context)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super(context, "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Login.db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", null, 1);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onCreate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SQLiteDatabase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db.execSQL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("Create table USERS(ID INTEGER PRIMARY KEY AUTOINCREMENT,NAME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text,SURNAME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text,MARKS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INTEGER)");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void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onUpgrade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SQLiteDatabase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int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oldVersion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int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newVersion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db.execSQL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("DROP TABLE IF EXISTS USERS");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Cursor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getAllData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SQLiteDatabase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this.getWritableDatabase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Cursor res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db.rawQuery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("Select * from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USERS",null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return res;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Boolean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insertdata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Integer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surnameVal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SQLiteDatabase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this.getWritableDatabase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new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contentValues.put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("NAME",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contentValues.put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("SURNAME",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surnameVal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contentValues.put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("MARKS",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long result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db.insert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("USERS", null,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db.close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</w:r>
      <w:r>
        <w:rPr>
          <w:rFonts w:ascii="Liberation Serif" w:hAnsi="Liberation Serif" w:cs="Liberation Serif"/>
          <w:sz w:val="26"/>
          <w:szCs w:val="26"/>
          <w:lang w:val="en-IN"/>
        </w:rPr>
        <w:lastRenderedPageBreak/>
        <w:t xml:space="preserve">        if (result == -1)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false;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 else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true;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int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deletedata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SQLiteDatabase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=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this.getWritableDatabase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int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db.delete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("USERS","NAME=?",new String[]{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});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return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i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public Boolean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updateData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Integer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, String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surnameVal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SQLiteDatabase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this.getWritableDatabase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 = new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();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contentValues.put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("NAME",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contentValues.put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("SURNAME",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surnameVal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contentValues.put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("MARKS",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passVal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int result =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db.update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 xml:space="preserve">("USERS", 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contentValues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, "NAME=?", new String[]{</w:t>
      </w:r>
      <w:proofErr w:type="spellStart"/>
      <w:r>
        <w:rPr>
          <w:rFonts w:ascii="Liberation Serif" w:hAnsi="Liberation Serif" w:cs="Liberation Serif"/>
          <w:sz w:val="26"/>
          <w:szCs w:val="26"/>
          <w:lang w:val="en-IN"/>
        </w:rPr>
        <w:t>userVal</w:t>
      </w:r>
      <w:proofErr w:type="spellEnd"/>
      <w:r>
        <w:rPr>
          <w:rFonts w:ascii="Liberation Serif" w:hAnsi="Liberation Serif" w:cs="Liberation Serif"/>
          <w:sz w:val="26"/>
          <w:szCs w:val="26"/>
          <w:lang w:val="en-IN"/>
        </w:rPr>
        <w:t>});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if (result &gt; 0)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true;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 else {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    return false;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 xml:space="preserve">    }</w:t>
      </w:r>
      <w:r>
        <w:rPr>
          <w:rFonts w:ascii="Liberation Serif" w:hAnsi="Liberation Serif" w:cs="Liberation Serif"/>
          <w:sz w:val="26"/>
          <w:szCs w:val="26"/>
          <w:lang w:val="en-IN"/>
        </w:rPr>
        <w:br/>
        <w:t>}</w:t>
      </w:r>
    </w:p>
    <w:p w14:paraId="4E5ECE9D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26292C76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proofErr w:type="gramStart"/>
      <w:r>
        <w:rPr>
          <w:rFonts w:ascii="Liberation Serif" w:hAnsi="Liberation Serif" w:cs="Liberation Serif"/>
          <w:b/>
          <w:bCs/>
          <w:sz w:val="26"/>
          <w:szCs w:val="26"/>
        </w:rPr>
        <w:t>Output :</w:t>
      </w:r>
      <w:proofErr w:type="gramEnd"/>
    </w:p>
    <w:p w14:paraId="149B7307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2A9883F3" w14:textId="77777777" w:rsidR="00BA6F12" w:rsidRDefault="00000000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D65468" wp14:editId="7F7121C6">
                <wp:simplePos x="0" y="0"/>
                <wp:positionH relativeFrom="column">
                  <wp:posOffset>3020060</wp:posOffset>
                </wp:positionH>
                <wp:positionV relativeFrom="paragraph">
                  <wp:posOffset>488315</wp:posOffset>
                </wp:positionV>
                <wp:extent cx="564515" cy="166370"/>
                <wp:effectExtent l="0" t="0" r="14605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19B2D" w14:textId="77777777" w:rsidR="00BA6F12" w:rsidRDefault="0000000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Satheesh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65468" id="Text Box 18" o:spid="_x0000_s1037" type="#_x0000_t202" style="position:absolute;left:0;text-align:left;margin-left:237.8pt;margin-top:38.45pt;width:44.45pt;height:13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" fillcolor="#fef7ff" stroked="f" strokeweight=".5pt">
                <v:textbox>
                  <w:txbxContent>
                    <w:p w14:paraId="7BA19B2D" w14:textId="77777777" w:rsidR="00BA6F12" w:rsidRDefault="0000000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Satheesh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299CD8" wp14:editId="0172E450">
                <wp:simplePos x="0" y="0"/>
                <wp:positionH relativeFrom="column">
                  <wp:posOffset>3031490</wp:posOffset>
                </wp:positionH>
                <wp:positionV relativeFrom="paragraph">
                  <wp:posOffset>233680</wp:posOffset>
                </wp:positionV>
                <wp:extent cx="464820" cy="166370"/>
                <wp:effectExtent l="0" t="0" r="762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7800" y="6591300"/>
                          <a:ext cx="464820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0961C" w14:textId="77777777" w:rsidR="00BA6F12" w:rsidRDefault="0000000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99CD8" id="Text Box 17" o:spid="_x0000_s1038" type="#_x0000_t202" style="position:absolute;left:0;text-align:left;margin-left:238.7pt;margin-top:18.4pt;width:36.6pt;height:13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" fillcolor="#fef7ff" stroked="f" strokeweight=".5pt">
                <v:textbox>
                  <w:txbxContent>
                    <w:p w14:paraId="64F0961C" w14:textId="77777777" w:rsidR="00BA6F12" w:rsidRDefault="0000000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2FAD7C5F" wp14:editId="2D8921E7">
            <wp:extent cx="1607820" cy="3114040"/>
            <wp:effectExtent l="0" t="0" r="0" b="0"/>
            <wp:docPr id="1952545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45148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0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</w:rPr>
        <w:t xml:space="preserve">             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00E674A6" wp14:editId="2415B858">
            <wp:extent cx="1592580" cy="3084195"/>
            <wp:effectExtent l="0" t="0" r="7620" b="1905"/>
            <wp:docPr id="849781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81232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110" cy="3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C1CB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0FB94B49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5289EE62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108B0EA7" w14:textId="77777777" w:rsidR="00BA6F12" w:rsidRDefault="00BA6F12">
      <w:pPr>
        <w:ind w:left="360" w:right="567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41BDE978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2DB28167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4DD45B" wp14:editId="74D8A695">
                <wp:simplePos x="0" y="0"/>
                <wp:positionH relativeFrom="column">
                  <wp:posOffset>3583940</wp:posOffset>
                </wp:positionH>
                <wp:positionV relativeFrom="paragraph">
                  <wp:posOffset>1992630</wp:posOffset>
                </wp:positionV>
                <wp:extent cx="808355" cy="389255"/>
                <wp:effectExtent l="0" t="0" r="14605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389255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4FE57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Id: 1</w:t>
                            </w:r>
                          </w:p>
                          <w:p w14:paraId="717E1BF4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Name: </w:t>
                            </w:r>
                            <w:r>
                              <w:rPr>
                                <w:color w:val="69656E"/>
                                <w:sz w:val="9"/>
                                <w:szCs w:val="9"/>
                              </w:rPr>
                              <w:t>Sreyas</w:t>
                            </w:r>
                          </w:p>
                          <w:p w14:paraId="0E03635E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Surname: </w:t>
                            </w:r>
                            <w:r>
                              <w:rPr>
                                <w:color w:val="69656E"/>
                                <w:sz w:val="9"/>
                                <w:szCs w:val="9"/>
                              </w:rPr>
                              <w:t>Satheesh</w:t>
                            </w:r>
                          </w:p>
                          <w:p w14:paraId="3307CD37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Marks: 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DD45B" id="Text Box 29" o:spid="_x0000_s1039" type="#_x0000_t202" style="position:absolute;left:0;text-align:left;margin-left:282.2pt;margin-top:156.9pt;width:63.65pt;height:30.6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" fillcolor="#fef7ff" stroked="f" strokeweight=".5pt">
                <v:textbox>
                  <w:txbxContent>
                    <w:p w14:paraId="4464FE57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>Id: 1</w:t>
                      </w:r>
                    </w:p>
                    <w:p w14:paraId="717E1BF4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 xml:space="preserve">Name: </w:t>
                      </w:r>
                      <w:r>
                        <w:rPr>
                          <w:color w:val="69656E"/>
                          <w:sz w:val="9"/>
                          <w:szCs w:val="9"/>
                        </w:rPr>
                        <w:t>Sreyas</w:t>
                      </w:r>
                    </w:p>
                    <w:p w14:paraId="0E03635E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 xml:space="preserve">Surname: </w:t>
                      </w:r>
                      <w:r>
                        <w:rPr>
                          <w:color w:val="69656E"/>
                          <w:sz w:val="9"/>
                          <w:szCs w:val="9"/>
                        </w:rPr>
                        <w:t>Satheesh</w:t>
                      </w:r>
                    </w:p>
                    <w:p w14:paraId="3307CD37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>Marks: 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7BA854" wp14:editId="40F55E48">
                <wp:simplePos x="0" y="0"/>
                <wp:positionH relativeFrom="column">
                  <wp:posOffset>837565</wp:posOffset>
                </wp:positionH>
                <wp:positionV relativeFrom="paragraph">
                  <wp:posOffset>2056765</wp:posOffset>
                </wp:positionV>
                <wp:extent cx="790575" cy="389255"/>
                <wp:effectExtent l="0" t="0" r="1905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0380" y="3687445"/>
                          <a:ext cx="790575" cy="389255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66821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Id: 1</w:t>
                            </w:r>
                          </w:p>
                          <w:p w14:paraId="51C5A0CA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Name: </w:t>
                            </w:r>
                            <w:r>
                              <w:rPr>
                                <w:color w:val="69656E"/>
                                <w:sz w:val="9"/>
                                <w:szCs w:val="9"/>
                              </w:rPr>
                              <w:t>Sreyas</w:t>
                            </w:r>
                          </w:p>
                          <w:p w14:paraId="25B64751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Surname: </w:t>
                            </w:r>
                            <w:r>
                              <w:rPr>
                                <w:color w:val="69656E"/>
                                <w:sz w:val="9"/>
                                <w:szCs w:val="9"/>
                              </w:rPr>
                              <w:t>Satheesh</w:t>
                            </w:r>
                          </w:p>
                          <w:p w14:paraId="5CDAB169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Marks: 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BA854" id="Text Box 27" o:spid="_x0000_s1040" type="#_x0000_t202" style="position:absolute;left:0;text-align:left;margin-left:65.95pt;margin-top:161.95pt;width:62.25pt;height:30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" fillcolor="#fef7ff" stroked="f" strokeweight=".5pt">
                <v:textbox>
                  <w:txbxContent>
                    <w:p w14:paraId="55B66821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>Id: 1</w:t>
                      </w:r>
                    </w:p>
                    <w:p w14:paraId="51C5A0CA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 xml:space="preserve">Name: </w:t>
                      </w:r>
                      <w:r>
                        <w:rPr>
                          <w:color w:val="69656E"/>
                          <w:sz w:val="9"/>
                          <w:szCs w:val="9"/>
                        </w:rPr>
                        <w:t>Sreyas</w:t>
                      </w:r>
                    </w:p>
                    <w:p w14:paraId="25B64751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 xml:space="preserve">Surname: </w:t>
                      </w:r>
                      <w:r>
                        <w:rPr>
                          <w:color w:val="69656E"/>
                          <w:sz w:val="9"/>
                          <w:szCs w:val="9"/>
                        </w:rPr>
                        <w:t>Satheesh</w:t>
                      </w:r>
                    </w:p>
                    <w:p w14:paraId="5CDAB169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>Marks: 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02EB9BD" wp14:editId="3B98495F">
                <wp:simplePos x="0" y="0"/>
                <wp:positionH relativeFrom="column">
                  <wp:posOffset>3363595</wp:posOffset>
                </wp:positionH>
                <wp:positionV relativeFrom="paragraph">
                  <wp:posOffset>537210</wp:posOffset>
                </wp:positionV>
                <wp:extent cx="664210" cy="166370"/>
                <wp:effectExtent l="0" t="0" r="635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DD59D" w14:textId="77777777" w:rsidR="00BA6F12" w:rsidRDefault="0000000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Satheesh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EB9BD" id="Text Box 26" o:spid="_x0000_s1041" type="#_x0000_t202" style="position:absolute;left:0;text-align:left;margin-left:264.85pt;margin-top:42.3pt;width:52.3pt;height:13.1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" fillcolor="#fef7ff" stroked="f" strokeweight=".5pt">
                <v:textbox>
                  <w:txbxContent>
                    <w:p w14:paraId="204DD59D" w14:textId="77777777" w:rsidR="00BA6F12" w:rsidRDefault="0000000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Satheesh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43A6D0" wp14:editId="2A636995">
                <wp:simplePos x="0" y="0"/>
                <wp:positionH relativeFrom="column">
                  <wp:posOffset>3373120</wp:posOffset>
                </wp:positionH>
                <wp:positionV relativeFrom="paragraph">
                  <wp:posOffset>262255</wp:posOffset>
                </wp:positionV>
                <wp:extent cx="593090" cy="166370"/>
                <wp:effectExtent l="0" t="0" r="127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492AC" w14:textId="77777777" w:rsidR="00BA6F12" w:rsidRDefault="0000000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3A6D0" id="Text Box 25" o:spid="_x0000_s1042" type="#_x0000_t202" style="position:absolute;left:0;text-align:left;margin-left:265.6pt;margin-top:20.65pt;width:46.7pt;height:13.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" fillcolor="#fef7ff" stroked="f" strokeweight=".5pt">
                <v:textbox>
                  <w:txbxContent>
                    <w:p w14:paraId="1A6492AC" w14:textId="77777777" w:rsidR="00BA6F12" w:rsidRDefault="0000000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D641CF" wp14:editId="30A78362">
                <wp:simplePos x="0" y="0"/>
                <wp:positionH relativeFrom="column">
                  <wp:posOffset>598170</wp:posOffset>
                </wp:positionH>
                <wp:positionV relativeFrom="paragraph">
                  <wp:posOffset>525145</wp:posOffset>
                </wp:positionV>
                <wp:extent cx="630555" cy="166370"/>
                <wp:effectExtent l="0" t="0" r="9525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2E7C8" w14:textId="77777777" w:rsidR="00BA6F12" w:rsidRDefault="0000000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Satheesh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641CF" id="Text Box 22" o:spid="_x0000_s1043" type="#_x0000_t202" style="position:absolute;left:0;text-align:left;margin-left:47.1pt;margin-top:41.35pt;width:49.65pt;height:13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" fillcolor="#fef7ff" stroked="f" strokeweight=".5pt">
                <v:textbox>
                  <w:txbxContent>
                    <w:p w14:paraId="1782E7C8" w14:textId="77777777" w:rsidR="00BA6F12" w:rsidRDefault="0000000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Satheesh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6810A2" wp14:editId="2452DC03">
                <wp:simplePos x="0" y="0"/>
                <wp:positionH relativeFrom="column">
                  <wp:posOffset>599440</wp:posOffset>
                </wp:positionH>
                <wp:positionV relativeFrom="paragraph">
                  <wp:posOffset>241935</wp:posOffset>
                </wp:positionV>
                <wp:extent cx="581025" cy="166370"/>
                <wp:effectExtent l="0" t="0" r="13335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24EDA" w14:textId="77777777" w:rsidR="00BA6F12" w:rsidRDefault="0000000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810A2" id="Text Box 21" o:spid="_x0000_s1044" type="#_x0000_t202" style="position:absolute;left:0;text-align:left;margin-left:47.2pt;margin-top:19.05pt;width:45.75pt;height:13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" fillcolor="#fef7ff" stroked="f" strokeweight=".5pt">
                <v:textbox>
                  <w:txbxContent>
                    <w:p w14:paraId="41924EDA" w14:textId="77777777" w:rsidR="00BA6F12" w:rsidRDefault="0000000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19CF2BAB" wp14:editId="3BCB0B06">
            <wp:extent cx="1754505" cy="3398520"/>
            <wp:effectExtent l="0" t="0" r="0" b="0"/>
            <wp:docPr id="1419663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3568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108" cy="34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b/>
          <w:bCs/>
          <w:sz w:val="26"/>
          <w:szCs w:val="26"/>
          <w:lang w:val="en-IN"/>
        </w:rPr>
        <w:t xml:space="preserve">                         </w: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7772BF17" wp14:editId="0819D45D">
            <wp:extent cx="1744980" cy="3379470"/>
            <wp:effectExtent l="0" t="0" r="7620" b="0"/>
            <wp:docPr id="535445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4544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775" cy="34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19F8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0EC018DC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7A867A9F" w14:textId="77777777" w:rsidR="00BA6F12" w:rsidRDefault="00BA6F12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</w:p>
    <w:p w14:paraId="141B29A3" w14:textId="77777777" w:rsidR="00BA6F12" w:rsidRDefault="00000000">
      <w:pPr>
        <w:ind w:right="567" w:firstLine="360"/>
        <w:rPr>
          <w:rFonts w:ascii="Liberation Serif" w:hAnsi="Liberation Serif" w:cs="Liberation Serif"/>
          <w:b/>
          <w:bCs/>
          <w:sz w:val="26"/>
          <w:szCs w:val="26"/>
          <w:lang w:val="en-IN"/>
        </w:rPr>
      </w:pP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1F4A2C3" wp14:editId="01150EC7">
                <wp:simplePos x="0" y="0"/>
                <wp:positionH relativeFrom="column">
                  <wp:posOffset>758190</wp:posOffset>
                </wp:positionH>
                <wp:positionV relativeFrom="paragraph">
                  <wp:posOffset>2007870</wp:posOffset>
                </wp:positionV>
                <wp:extent cx="857885" cy="389255"/>
                <wp:effectExtent l="0" t="0" r="10795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389255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AEFDA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Id: 1</w:t>
                            </w:r>
                          </w:p>
                          <w:p w14:paraId="2EC06F6A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Name: </w:t>
                            </w:r>
                            <w:r>
                              <w:rPr>
                                <w:color w:val="69656E"/>
                                <w:sz w:val="9"/>
                                <w:szCs w:val="9"/>
                              </w:rPr>
                              <w:t>Sreyas</w:t>
                            </w:r>
                          </w:p>
                          <w:p w14:paraId="277EFAAB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 xml:space="preserve">Surname: </w:t>
                            </w:r>
                            <w:r>
                              <w:rPr>
                                <w:color w:val="69656E"/>
                                <w:sz w:val="9"/>
                                <w:szCs w:val="9"/>
                              </w:rPr>
                              <w:t>Satheesh</w:t>
                            </w:r>
                          </w:p>
                          <w:p w14:paraId="4D633EB3" w14:textId="77777777" w:rsidR="00BA6F12" w:rsidRDefault="00000000">
                            <w:pP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</w:pPr>
                            <w:r>
                              <w:rPr>
                                <w:color w:val="69656E"/>
                                <w:sz w:val="9"/>
                                <w:szCs w:val="9"/>
                                <w:lang w:val="en-GB"/>
                              </w:rPr>
                              <w:t>Marks: 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4A2C3" id="Text Box 30" o:spid="_x0000_s1045" type="#_x0000_t202" style="position:absolute;left:0;text-align:left;margin-left:59.7pt;margin-top:158.1pt;width:67.55pt;height:30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" fillcolor="#fef7ff" stroked="f" strokeweight=".5pt">
                <v:textbox>
                  <w:txbxContent>
                    <w:p w14:paraId="6EAAEFDA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>Id: 1</w:t>
                      </w:r>
                    </w:p>
                    <w:p w14:paraId="2EC06F6A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 xml:space="preserve">Name: </w:t>
                      </w:r>
                      <w:r>
                        <w:rPr>
                          <w:color w:val="69656E"/>
                          <w:sz w:val="9"/>
                          <w:szCs w:val="9"/>
                        </w:rPr>
                        <w:t>Sreyas</w:t>
                      </w:r>
                    </w:p>
                    <w:p w14:paraId="277EFAAB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 xml:space="preserve">Surname: </w:t>
                      </w:r>
                      <w:r>
                        <w:rPr>
                          <w:color w:val="69656E"/>
                          <w:sz w:val="9"/>
                          <w:szCs w:val="9"/>
                        </w:rPr>
                        <w:t>Satheesh</w:t>
                      </w:r>
                    </w:p>
                    <w:p w14:paraId="4D633EB3" w14:textId="77777777" w:rsidR="00BA6F12" w:rsidRDefault="00000000">
                      <w:pP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</w:pPr>
                      <w:r>
                        <w:rPr>
                          <w:color w:val="69656E"/>
                          <w:sz w:val="9"/>
                          <w:szCs w:val="9"/>
                          <w:lang w:val="en-GB"/>
                        </w:rPr>
                        <w:t>Marks: 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E4860B" wp14:editId="1CF70BBF">
                <wp:simplePos x="0" y="0"/>
                <wp:positionH relativeFrom="column">
                  <wp:posOffset>583565</wp:posOffset>
                </wp:positionH>
                <wp:positionV relativeFrom="paragraph">
                  <wp:posOffset>526415</wp:posOffset>
                </wp:positionV>
                <wp:extent cx="659765" cy="166370"/>
                <wp:effectExtent l="0" t="0" r="10795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A9860" w14:textId="77777777" w:rsidR="00BA6F12" w:rsidRDefault="0000000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Satheesh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860B" id="Text Box 24" o:spid="_x0000_s1046" type="#_x0000_t202" style="position:absolute;left:0;text-align:left;margin-left:45.95pt;margin-top:41.45pt;width:51.95pt;height:13.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" fillcolor="#fef7ff" stroked="f" strokeweight=".5pt">
                <v:textbox>
                  <w:txbxContent>
                    <w:p w14:paraId="23BA9860" w14:textId="77777777" w:rsidR="00BA6F12" w:rsidRDefault="0000000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Satheesh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8A62C2" wp14:editId="73FB8FCB">
                <wp:simplePos x="0" y="0"/>
                <wp:positionH relativeFrom="column">
                  <wp:posOffset>594360</wp:posOffset>
                </wp:positionH>
                <wp:positionV relativeFrom="paragraph">
                  <wp:posOffset>253365</wp:posOffset>
                </wp:positionV>
                <wp:extent cx="475615" cy="166370"/>
                <wp:effectExtent l="0" t="0" r="12065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166370"/>
                        </a:xfrm>
                        <a:prstGeom prst="rect">
                          <a:avLst/>
                        </a:prstGeom>
                        <a:solidFill>
                          <a:srgbClr val="FEF7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06439" w14:textId="77777777" w:rsidR="00BA6F12" w:rsidRDefault="0000000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Sreyas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62C2" id="Text Box 23" o:spid="_x0000_s1047" type="#_x0000_t202" style="position:absolute;left:0;text-align:left;margin-left:46.8pt;margin-top:19.95pt;width:37.45pt;height:13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" fillcolor="#fef7ff" stroked="f" strokeweight=".5pt">
                <v:textbox>
                  <w:txbxContent>
                    <w:p w14:paraId="36806439" w14:textId="77777777" w:rsidR="00BA6F12" w:rsidRDefault="0000000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Sreyas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</w:rPr>
        <w:drawing>
          <wp:inline distT="0" distB="0" distL="0" distR="0" wp14:anchorId="14C842B4" wp14:editId="61B3B2DA">
            <wp:extent cx="1767840" cy="3423920"/>
            <wp:effectExtent l="0" t="0" r="3810" b="5080"/>
            <wp:docPr id="1513624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4685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438" cy="342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2010" w14:textId="77777777" w:rsidR="00BA6F12" w:rsidRDefault="00BA6F12">
      <w:pPr>
        <w:ind w:right="567"/>
        <w:rPr>
          <w:rFonts w:ascii="Liberation Serif" w:hAnsi="Liberation Serif" w:cs="Liberation Serif"/>
          <w:sz w:val="26"/>
          <w:szCs w:val="26"/>
        </w:rPr>
      </w:pPr>
    </w:p>
    <w:sectPr w:rsidR="00BA6F12">
      <w:headerReference w:type="default" r:id="rId45"/>
      <w:footerReference w:type="default" r:id="rId46"/>
      <w:pgSz w:w="11906" w:h="16838"/>
      <w:pgMar w:top="1417" w:right="1417" w:bottom="1417" w:left="1417" w:header="720" w:footer="85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CB57A" w14:textId="77777777" w:rsidR="006918D0" w:rsidRDefault="006918D0">
      <w:r>
        <w:separator/>
      </w:r>
    </w:p>
  </w:endnote>
  <w:endnote w:type="continuationSeparator" w:id="0">
    <w:p w14:paraId="186CAA9C" w14:textId="77777777" w:rsidR="006918D0" w:rsidRDefault="0069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rtika">
    <w:altName w:val="Calade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34FF9" w14:textId="77777777" w:rsidR="00BA6F12" w:rsidRPr="00793348" w:rsidRDefault="00000000">
    <w:pPr>
      <w:pStyle w:val="Footer"/>
      <w:rPr>
        <w:rFonts w:ascii="Times New Roman" w:hAnsi="Times New Roman" w:cs="Times New Roman"/>
      </w:rPr>
    </w:pPr>
    <w:r w:rsidRPr="00793348">
      <w:rPr>
        <w:rFonts w:ascii="Times New Roman" w:hAnsi="Times New Roman" w:cs="Times New Roman"/>
        <w:noProof/>
        <w:lang w:eastAsia="en-US" w:bidi="ml-IN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B8B07B0" wp14:editId="2FB2CA8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FC332" w14:textId="77777777" w:rsidR="00BA6F12" w:rsidRDefault="00BA6F12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8B07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92.8pt;margin-top:0;width:2in;height:2in;z-index:25163417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2AFC332" w14:textId="77777777" w:rsidR="00BA6F12" w:rsidRDefault="00BA6F12"/>
                </w:txbxContent>
              </v:textbox>
              <w10:wrap anchorx="margin"/>
            </v:shape>
          </w:pict>
        </mc:Fallback>
      </mc:AlternateContent>
    </w:r>
    <w:r w:rsidRPr="00793348">
      <w:rPr>
        <w:rFonts w:ascii="Times New Roman" w:hAnsi="Times New Roman" w:cs="Times New Roman"/>
      </w:rPr>
      <w:t>ST. JOSEPH’S COLLEGE OF ENGINEERING AND TECHNOLOGY, PALAI</w:t>
    </w:r>
    <w:r w:rsidRPr="00793348">
      <w:rPr>
        <w:rFonts w:ascii="Times New Roman" w:hAnsi="Times New Roman" w:cs="Times New Roman"/>
      </w:rPr>
      <w:tab/>
    </w:r>
    <w:r w:rsidRPr="00793348">
      <w:rPr>
        <w:rFonts w:ascii="Times New Roman" w:hAnsi="Times New Roman" w:cs="Times New Roman"/>
      </w:rPr>
      <w:tab/>
    </w:r>
    <w:r w:rsidRPr="00793348">
      <w:rPr>
        <w:rFonts w:ascii="Times New Roman" w:hAnsi="Times New Roman" w:cs="Times New Roman"/>
      </w:rPr>
      <w:fldChar w:fldCharType="begin"/>
    </w:r>
    <w:r w:rsidRPr="00793348">
      <w:rPr>
        <w:rFonts w:ascii="Times New Roman" w:hAnsi="Times New Roman" w:cs="Times New Roman"/>
      </w:rPr>
      <w:instrText xml:space="preserve"> PAGE   \* MERGEFORMAT </w:instrText>
    </w:r>
    <w:r w:rsidRPr="00793348">
      <w:rPr>
        <w:rFonts w:ascii="Times New Roman" w:hAnsi="Times New Roman" w:cs="Times New Roman"/>
      </w:rPr>
      <w:fldChar w:fldCharType="separate"/>
    </w:r>
    <w:r w:rsidRPr="00793348">
      <w:rPr>
        <w:rFonts w:ascii="Times New Roman" w:hAnsi="Times New Roman" w:cs="Times New Roman"/>
      </w:rPr>
      <w:t>10</w:t>
    </w:r>
    <w:r w:rsidRPr="00793348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0B99E" w14:textId="77777777" w:rsidR="006918D0" w:rsidRDefault="006918D0">
      <w:r>
        <w:separator/>
      </w:r>
    </w:p>
  </w:footnote>
  <w:footnote w:type="continuationSeparator" w:id="0">
    <w:p w14:paraId="2006FD61" w14:textId="77777777" w:rsidR="006918D0" w:rsidRDefault="00691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0C59D" w14:textId="77777777" w:rsidR="00BA6F12" w:rsidRPr="00BD07D9" w:rsidRDefault="00BA6F12">
    <w:pPr>
      <w:pStyle w:val="Header"/>
      <w:rPr>
        <w:rFonts w:ascii="Times New Roman" w:hAnsi="Times New Roman" w:cs="Times New Roman"/>
      </w:rPr>
    </w:pPr>
  </w:p>
  <w:p w14:paraId="4F09E403" w14:textId="527B77F3" w:rsidR="00BA6F12" w:rsidRPr="00BD07D9" w:rsidRDefault="00000000">
    <w:pPr>
      <w:pStyle w:val="Header"/>
      <w:rPr>
        <w:rFonts w:ascii="Times New Roman" w:hAnsi="Times New Roman" w:cs="Times New Roman"/>
      </w:rPr>
    </w:pPr>
    <w:r w:rsidRPr="00BD07D9">
      <w:rPr>
        <w:rFonts w:ascii="Times New Roman" w:hAnsi="Times New Roman" w:cs="Times New Roman"/>
      </w:rPr>
      <w:t>20MCA</w:t>
    </w:r>
    <w:r w:rsidRPr="00BD07D9">
      <w:rPr>
        <w:rFonts w:ascii="Times New Roman" w:hAnsi="Times New Roman" w:cs="Times New Roman"/>
        <w:lang w:val="en-IN"/>
      </w:rPr>
      <w:t>243</w:t>
    </w:r>
    <w:r w:rsidRPr="00BD07D9">
      <w:rPr>
        <w:rFonts w:ascii="Times New Roman" w:hAnsi="Times New Roman" w:cs="Times New Roman"/>
      </w:rPr>
      <w:t xml:space="preserve"> MOBILE APPLICATION DEVELOPMENT LAB            </w:t>
    </w:r>
    <w:r w:rsidR="00210546">
      <w:rPr>
        <w:rFonts w:ascii="Times New Roman" w:hAnsi="Times New Roman" w:cs="Times New Roman"/>
      </w:rPr>
      <w:t xml:space="preserve">       </w:t>
    </w:r>
    <w:r w:rsidRPr="00BD07D9">
      <w:rPr>
        <w:rFonts w:ascii="Times New Roman" w:hAnsi="Times New Roman" w:cs="Times New Roman"/>
      </w:rPr>
      <w:t xml:space="preserve">    </w:t>
    </w:r>
    <w:r w:rsidR="00BD07D9">
      <w:rPr>
        <w:rFonts w:ascii="Times New Roman" w:hAnsi="Times New Roman" w:cs="Times New Roman"/>
      </w:rPr>
      <w:t xml:space="preserve"> </w:t>
    </w:r>
    <w:r w:rsidRPr="00BD07D9">
      <w:rPr>
        <w:rFonts w:ascii="Times New Roman" w:hAnsi="Times New Roman" w:cs="Times New Roman"/>
      </w:rPr>
      <w:t xml:space="preserve">      </w:t>
    </w:r>
    <w:r w:rsidRPr="00BD07D9">
      <w:rPr>
        <w:rFonts w:ascii="Times New Roman" w:hAnsi="Times New Roman" w:cs="Times New Roman"/>
      </w:rPr>
      <w:tab/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696977179">
    <w:abstractNumId w:val="9"/>
  </w:num>
  <w:num w:numId="2" w16cid:durableId="841819089">
    <w:abstractNumId w:val="7"/>
  </w:num>
  <w:num w:numId="3" w16cid:durableId="1502046079">
    <w:abstractNumId w:val="6"/>
  </w:num>
  <w:num w:numId="4" w16cid:durableId="1049381582">
    <w:abstractNumId w:val="5"/>
  </w:num>
  <w:num w:numId="5" w16cid:durableId="962155213">
    <w:abstractNumId w:val="4"/>
  </w:num>
  <w:num w:numId="6" w16cid:durableId="1837572023">
    <w:abstractNumId w:val="8"/>
  </w:num>
  <w:num w:numId="7" w16cid:durableId="1424719426">
    <w:abstractNumId w:val="3"/>
  </w:num>
  <w:num w:numId="8" w16cid:durableId="178979850">
    <w:abstractNumId w:val="2"/>
  </w:num>
  <w:num w:numId="9" w16cid:durableId="1675843093">
    <w:abstractNumId w:val="1"/>
  </w:num>
  <w:num w:numId="10" w16cid:durableId="58241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4E086C"/>
    <w:rsid w:val="CF3FAB2B"/>
    <w:rsid w:val="EFFB8786"/>
    <w:rsid w:val="F7DBE952"/>
    <w:rsid w:val="FBEAF51A"/>
    <w:rsid w:val="FF5DE646"/>
    <w:rsid w:val="FFBF4A75"/>
    <w:rsid w:val="FFEC02A7"/>
    <w:rsid w:val="00000D27"/>
    <w:rsid w:val="000015B4"/>
    <w:rsid w:val="00005F77"/>
    <w:rsid w:val="00034803"/>
    <w:rsid w:val="00050A31"/>
    <w:rsid w:val="00052BFE"/>
    <w:rsid w:val="00054037"/>
    <w:rsid w:val="000610F4"/>
    <w:rsid w:val="0006395C"/>
    <w:rsid w:val="00067E3C"/>
    <w:rsid w:val="000716D2"/>
    <w:rsid w:val="00071AAB"/>
    <w:rsid w:val="000802BA"/>
    <w:rsid w:val="00090C71"/>
    <w:rsid w:val="00097095"/>
    <w:rsid w:val="000A0D63"/>
    <w:rsid w:val="000A5EC1"/>
    <w:rsid w:val="000B76C4"/>
    <w:rsid w:val="000C5610"/>
    <w:rsid w:val="000D6A1B"/>
    <w:rsid w:val="000E3ABB"/>
    <w:rsid w:val="000E6552"/>
    <w:rsid w:val="000F3A4F"/>
    <w:rsid w:val="000F59AC"/>
    <w:rsid w:val="001232E4"/>
    <w:rsid w:val="0012421E"/>
    <w:rsid w:val="001364FE"/>
    <w:rsid w:val="001368DD"/>
    <w:rsid w:val="00147DB3"/>
    <w:rsid w:val="001518A5"/>
    <w:rsid w:val="00164F58"/>
    <w:rsid w:val="00170095"/>
    <w:rsid w:val="00170E4F"/>
    <w:rsid w:val="0017294F"/>
    <w:rsid w:val="001743F4"/>
    <w:rsid w:val="00176B34"/>
    <w:rsid w:val="001801F6"/>
    <w:rsid w:val="00187C33"/>
    <w:rsid w:val="001936B7"/>
    <w:rsid w:val="00193A8A"/>
    <w:rsid w:val="00196AB1"/>
    <w:rsid w:val="001A030E"/>
    <w:rsid w:val="001A750A"/>
    <w:rsid w:val="001C3CDA"/>
    <w:rsid w:val="001D5CE2"/>
    <w:rsid w:val="001F1FD6"/>
    <w:rsid w:val="001F2FB5"/>
    <w:rsid w:val="001F4306"/>
    <w:rsid w:val="001F6B22"/>
    <w:rsid w:val="00201333"/>
    <w:rsid w:val="0020338D"/>
    <w:rsid w:val="00210546"/>
    <w:rsid w:val="00210FA7"/>
    <w:rsid w:val="0021426E"/>
    <w:rsid w:val="00214CDA"/>
    <w:rsid w:val="00216417"/>
    <w:rsid w:val="00223074"/>
    <w:rsid w:val="002313C2"/>
    <w:rsid w:val="0024494A"/>
    <w:rsid w:val="0024589A"/>
    <w:rsid w:val="00253A32"/>
    <w:rsid w:val="00254362"/>
    <w:rsid w:val="00262102"/>
    <w:rsid w:val="0026631D"/>
    <w:rsid w:val="00270185"/>
    <w:rsid w:val="00273AC3"/>
    <w:rsid w:val="002A2111"/>
    <w:rsid w:val="002C2F53"/>
    <w:rsid w:val="002D7BD5"/>
    <w:rsid w:val="002F4312"/>
    <w:rsid w:val="002F7989"/>
    <w:rsid w:val="00305130"/>
    <w:rsid w:val="00314A2A"/>
    <w:rsid w:val="00315984"/>
    <w:rsid w:val="003242CD"/>
    <w:rsid w:val="0033518C"/>
    <w:rsid w:val="00342ACB"/>
    <w:rsid w:val="00343219"/>
    <w:rsid w:val="003437C2"/>
    <w:rsid w:val="003459F5"/>
    <w:rsid w:val="00377186"/>
    <w:rsid w:val="00381813"/>
    <w:rsid w:val="003916DE"/>
    <w:rsid w:val="003A1C03"/>
    <w:rsid w:val="003B682D"/>
    <w:rsid w:val="003C3F84"/>
    <w:rsid w:val="003C562D"/>
    <w:rsid w:val="003D5E5A"/>
    <w:rsid w:val="003E2257"/>
    <w:rsid w:val="003E7E53"/>
    <w:rsid w:val="003F4FC9"/>
    <w:rsid w:val="00412FFC"/>
    <w:rsid w:val="00414627"/>
    <w:rsid w:val="00425D63"/>
    <w:rsid w:val="00426044"/>
    <w:rsid w:val="00435E2B"/>
    <w:rsid w:val="00437B1C"/>
    <w:rsid w:val="00443195"/>
    <w:rsid w:val="00445DED"/>
    <w:rsid w:val="00456A67"/>
    <w:rsid w:val="004643D8"/>
    <w:rsid w:val="00473ED3"/>
    <w:rsid w:val="00481585"/>
    <w:rsid w:val="004848BF"/>
    <w:rsid w:val="004873F5"/>
    <w:rsid w:val="004925A6"/>
    <w:rsid w:val="0049625A"/>
    <w:rsid w:val="00497193"/>
    <w:rsid w:val="00497C24"/>
    <w:rsid w:val="004A6C40"/>
    <w:rsid w:val="004B5E8A"/>
    <w:rsid w:val="004B7091"/>
    <w:rsid w:val="004B7DCA"/>
    <w:rsid w:val="004C7BA5"/>
    <w:rsid w:val="004E0700"/>
    <w:rsid w:val="004E117A"/>
    <w:rsid w:val="004E462A"/>
    <w:rsid w:val="004E6D92"/>
    <w:rsid w:val="004E7628"/>
    <w:rsid w:val="004F48F2"/>
    <w:rsid w:val="00503183"/>
    <w:rsid w:val="005063A7"/>
    <w:rsid w:val="005149B1"/>
    <w:rsid w:val="0052068C"/>
    <w:rsid w:val="005208F9"/>
    <w:rsid w:val="005246A9"/>
    <w:rsid w:val="005647F2"/>
    <w:rsid w:val="00565033"/>
    <w:rsid w:val="005662D1"/>
    <w:rsid w:val="00571726"/>
    <w:rsid w:val="00573A09"/>
    <w:rsid w:val="00582D14"/>
    <w:rsid w:val="00596873"/>
    <w:rsid w:val="005A4526"/>
    <w:rsid w:val="005C1B16"/>
    <w:rsid w:val="005C24E5"/>
    <w:rsid w:val="005C250F"/>
    <w:rsid w:val="005C2FA6"/>
    <w:rsid w:val="005C4795"/>
    <w:rsid w:val="005D618C"/>
    <w:rsid w:val="005D7AB4"/>
    <w:rsid w:val="005E53D0"/>
    <w:rsid w:val="005F1AE0"/>
    <w:rsid w:val="006002EB"/>
    <w:rsid w:val="006128EF"/>
    <w:rsid w:val="006144C9"/>
    <w:rsid w:val="006152A6"/>
    <w:rsid w:val="00616126"/>
    <w:rsid w:val="006264B4"/>
    <w:rsid w:val="006319F3"/>
    <w:rsid w:val="00637C7B"/>
    <w:rsid w:val="00643033"/>
    <w:rsid w:val="00644CC3"/>
    <w:rsid w:val="006465E7"/>
    <w:rsid w:val="006564DB"/>
    <w:rsid w:val="00661468"/>
    <w:rsid w:val="006649F0"/>
    <w:rsid w:val="00672359"/>
    <w:rsid w:val="0067245D"/>
    <w:rsid w:val="00676D5C"/>
    <w:rsid w:val="0067771D"/>
    <w:rsid w:val="0068470E"/>
    <w:rsid w:val="0068555A"/>
    <w:rsid w:val="0068578E"/>
    <w:rsid w:val="0068676A"/>
    <w:rsid w:val="006918D0"/>
    <w:rsid w:val="006930B3"/>
    <w:rsid w:val="00695DCD"/>
    <w:rsid w:val="006A05CC"/>
    <w:rsid w:val="006A35A7"/>
    <w:rsid w:val="006A5905"/>
    <w:rsid w:val="006B17F1"/>
    <w:rsid w:val="006E439C"/>
    <w:rsid w:val="006F530B"/>
    <w:rsid w:val="007013DA"/>
    <w:rsid w:val="007152D7"/>
    <w:rsid w:val="007201C6"/>
    <w:rsid w:val="00732BF1"/>
    <w:rsid w:val="00743A30"/>
    <w:rsid w:val="00746C14"/>
    <w:rsid w:val="007524F4"/>
    <w:rsid w:val="00752A39"/>
    <w:rsid w:val="007639A8"/>
    <w:rsid w:val="00766065"/>
    <w:rsid w:val="00766477"/>
    <w:rsid w:val="007721CF"/>
    <w:rsid w:val="007826CC"/>
    <w:rsid w:val="007853C6"/>
    <w:rsid w:val="00790F88"/>
    <w:rsid w:val="00793348"/>
    <w:rsid w:val="007A34E0"/>
    <w:rsid w:val="007A7739"/>
    <w:rsid w:val="007B0287"/>
    <w:rsid w:val="007B72D5"/>
    <w:rsid w:val="007C2C59"/>
    <w:rsid w:val="007C3A77"/>
    <w:rsid w:val="007E7DBA"/>
    <w:rsid w:val="00801F23"/>
    <w:rsid w:val="00811158"/>
    <w:rsid w:val="00826B3A"/>
    <w:rsid w:val="00833903"/>
    <w:rsid w:val="00837632"/>
    <w:rsid w:val="008406E9"/>
    <w:rsid w:val="00850244"/>
    <w:rsid w:val="0085640F"/>
    <w:rsid w:val="008564AE"/>
    <w:rsid w:val="008567AA"/>
    <w:rsid w:val="00861C49"/>
    <w:rsid w:val="00883C82"/>
    <w:rsid w:val="00892712"/>
    <w:rsid w:val="008A680A"/>
    <w:rsid w:val="008B0BB0"/>
    <w:rsid w:val="008B2A02"/>
    <w:rsid w:val="008B6DA0"/>
    <w:rsid w:val="008B7993"/>
    <w:rsid w:val="008C383F"/>
    <w:rsid w:val="008E1300"/>
    <w:rsid w:val="008E228D"/>
    <w:rsid w:val="008E6C4B"/>
    <w:rsid w:val="008F18C0"/>
    <w:rsid w:val="008F3B1F"/>
    <w:rsid w:val="008F5AAF"/>
    <w:rsid w:val="009008A8"/>
    <w:rsid w:val="0090487D"/>
    <w:rsid w:val="00904B71"/>
    <w:rsid w:val="00907648"/>
    <w:rsid w:val="009151FD"/>
    <w:rsid w:val="00916F81"/>
    <w:rsid w:val="00917709"/>
    <w:rsid w:val="009232A9"/>
    <w:rsid w:val="00927803"/>
    <w:rsid w:val="00930FDE"/>
    <w:rsid w:val="00931163"/>
    <w:rsid w:val="0093153A"/>
    <w:rsid w:val="009351A4"/>
    <w:rsid w:val="00943C18"/>
    <w:rsid w:val="00956167"/>
    <w:rsid w:val="00971CE6"/>
    <w:rsid w:val="0097543C"/>
    <w:rsid w:val="00975952"/>
    <w:rsid w:val="00984C93"/>
    <w:rsid w:val="00987CE1"/>
    <w:rsid w:val="0099405C"/>
    <w:rsid w:val="009A198D"/>
    <w:rsid w:val="009A3D0A"/>
    <w:rsid w:val="009A65CE"/>
    <w:rsid w:val="009B4658"/>
    <w:rsid w:val="009C3215"/>
    <w:rsid w:val="009C4706"/>
    <w:rsid w:val="009C600F"/>
    <w:rsid w:val="009D0649"/>
    <w:rsid w:val="009D1A20"/>
    <w:rsid w:val="009D3723"/>
    <w:rsid w:val="009E04F2"/>
    <w:rsid w:val="00A03B7B"/>
    <w:rsid w:val="00A076AA"/>
    <w:rsid w:val="00A11DA0"/>
    <w:rsid w:val="00A1469E"/>
    <w:rsid w:val="00A14D7C"/>
    <w:rsid w:val="00A17948"/>
    <w:rsid w:val="00A200C9"/>
    <w:rsid w:val="00A2303F"/>
    <w:rsid w:val="00A250D5"/>
    <w:rsid w:val="00A32F56"/>
    <w:rsid w:val="00A3326F"/>
    <w:rsid w:val="00A35A1F"/>
    <w:rsid w:val="00A36028"/>
    <w:rsid w:val="00A46353"/>
    <w:rsid w:val="00A67DF3"/>
    <w:rsid w:val="00A67F93"/>
    <w:rsid w:val="00A7199A"/>
    <w:rsid w:val="00A74EBD"/>
    <w:rsid w:val="00A80095"/>
    <w:rsid w:val="00A85F08"/>
    <w:rsid w:val="00A86906"/>
    <w:rsid w:val="00A91424"/>
    <w:rsid w:val="00AA1BF8"/>
    <w:rsid w:val="00AA2C77"/>
    <w:rsid w:val="00AB00FE"/>
    <w:rsid w:val="00AB5C53"/>
    <w:rsid w:val="00AC3FB9"/>
    <w:rsid w:val="00AC6926"/>
    <w:rsid w:val="00AC702A"/>
    <w:rsid w:val="00AD226F"/>
    <w:rsid w:val="00AE1275"/>
    <w:rsid w:val="00AE3480"/>
    <w:rsid w:val="00AE3C66"/>
    <w:rsid w:val="00AF7A7E"/>
    <w:rsid w:val="00B029E6"/>
    <w:rsid w:val="00B04EF8"/>
    <w:rsid w:val="00B0616B"/>
    <w:rsid w:val="00B13A52"/>
    <w:rsid w:val="00B16402"/>
    <w:rsid w:val="00B24CF4"/>
    <w:rsid w:val="00B26993"/>
    <w:rsid w:val="00B34E2F"/>
    <w:rsid w:val="00B360E8"/>
    <w:rsid w:val="00B36DC7"/>
    <w:rsid w:val="00B4570C"/>
    <w:rsid w:val="00B5208C"/>
    <w:rsid w:val="00B56663"/>
    <w:rsid w:val="00B74876"/>
    <w:rsid w:val="00B77AF7"/>
    <w:rsid w:val="00B818D4"/>
    <w:rsid w:val="00B81E7B"/>
    <w:rsid w:val="00BA17D9"/>
    <w:rsid w:val="00BA6F12"/>
    <w:rsid w:val="00BA75B8"/>
    <w:rsid w:val="00BB7C2B"/>
    <w:rsid w:val="00BC1664"/>
    <w:rsid w:val="00BC1951"/>
    <w:rsid w:val="00BC2546"/>
    <w:rsid w:val="00BD07D9"/>
    <w:rsid w:val="00BF1624"/>
    <w:rsid w:val="00BF17DC"/>
    <w:rsid w:val="00BF5D84"/>
    <w:rsid w:val="00C0211A"/>
    <w:rsid w:val="00C03B43"/>
    <w:rsid w:val="00C05085"/>
    <w:rsid w:val="00C07224"/>
    <w:rsid w:val="00C07D52"/>
    <w:rsid w:val="00C138AC"/>
    <w:rsid w:val="00C1593D"/>
    <w:rsid w:val="00C20329"/>
    <w:rsid w:val="00C223A1"/>
    <w:rsid w:val="00C56C7E"/>
    <w:rsid w:val="00C6059D"/>
    <w:rsid w:val="00C61BCD"/>
    <w:rsid w:val="00C62789"/>
    <w:rsid w:val="00C62CC6"/>
    <w:rsid w:val="00C77464"/>
    <w:rsid w:val="00C776A4"/>
    <w:rsid w:val="00C84FAF"/>
    <w:rsid w:val="00C977F1"/>
    <w:rsid w:val="00C97D66"/>
    <w:rsid w:val="00CA2C6C"/>
    <w:rsid w:val="00CB278E"/>
    <w:rsid w:val="00CC0600"/>
    <w:rsid w:val="00CC4F7E"/>
    <w:rsid w:val="00CC6346"/>
    <w:rsid w:val="00CC6A44"/>
    <w:rsid w:val="00CC78AC"/>
    <w:rsid w:val="00CE0C5E"/>
    <w:rsid w:val="00CE32DD"/>
    <w:rsid w:val="00CF189E"/>
    <w:rsid w:val="00CF2DB9"/>
    <w:rsid w:val="00CF2F15"/>
    <w:rsid w:val="00CF7953"/>
    <w:rsid w:val="00D03C8F"/>
    <w:rsid w:val="00D0470E"/>
    <w:rsid w:val="00D05F11"/>
    <w:rsid w:val="00D07232"/>
    <w:rsid w:val="00D10245"/>
    <w:rsid w:val="00D21BDD"/>
    <w:rsid w:val="00D265EA"/>
    <w:rsid w:val="00D30C7D"/>
    <w:rsid w:val="00D30FB4"/>
    <w:rsid w:val="00D35159"/>
    <w:rsid w:val="00D360A4"/>
    <w:rsid w:val="00D3790D"/>
    <w:rsid w:val="00D62357"/>
    <w:rsid w:val="00D65F07"/>
    <w:rsid w:val="00D75D60"/>
    <w:rsid w:val="00D80EEB"/>
    <w:rsid w:val="00D849D1"/>
    <w:rsid w:val="00D85166"/>
    <w:rsid w:val="00D85587"/>
    <w:rsid w:val="00D92BB7"/>
    <w:rsid w:val="00DB4513"/>
    <w:rsid w:val="00DC2B9D"/>
    <w:rsid w:val="00DC4646"/>
    <w:rsid w:val="00DC76D2"/>
    <w:rsid w:val="00DD30ED"/>
    <w:rsid w:val="00DD327F"/>
    <w:rsid w:val="00DF1B92"/>
    <w:rsid w:val="00DF6E48"/>
    <w:rsid w:val="00E01F50"/>
    <w:rsid w:val="00E105CA"/>
    <w:rsid w:val="00E2765F"/>
    <w:rsid w:val="00E30E93"/>
    <w:rsid w:val="00E3104D"/>
    <w:rsid w:val="00E35FBA"/>
    <w:rsid w:val="00E62D46"/>
    <w:rsid w:val="00E6396D"/>
    <w:rsid w:val="00E64C21"/>
    <w:rsid w:val="00E772BF"/>
    <w:rsid w:val="00E77DED"/>
    <w:rsid w:val="00E77FC3"/>
    <w:rsid w:val="00E84E00"/>
    <w:rsid w:val="00E90BF0"/>
    <w:rsid w:val="00E919DF"/>
    <w:rsid w:val="00E94994"/>
    <w:rsid w:val="00E97625"/>
    <w:rsid w:val="00EA0974"/>
    <w:rsid w:val="00EB0D56"/>
    <w:rsid w:val="00EC24C6"/>
    <w:rsid w:val="00EC4121"/>
    <w:rsid w:val="00EE1593"/>
    <w:rsid w:val="00EF2933"/>
    <w:rsid w:val="00EF6370"/>
    <w:rsid w:val="00EF79F7"/>
    <w:rsid w:val="00F02BAD"/>
    <w:rsid w:val="00F033E7"/>
    <w:rsid w:val="00F05146"/>
    <w:rsid w:val="00F0602D"/>
    <w:rsid w:val="00F1115D"/>
    <w:rsid w:val="00F16479"/>
    <w:rsid w:val="00F31591"/>
    <w:rsid w:val="00F3513C"/>
    <w:rsid w:val="00F43BDC"/>
    <w:rsid w:val="00F465C5"/>
    <w:rsid w:val="00F5180D"/>
    <w:rsid w:val="00F51B21"/>
    <w:rsid w:val="00F51D87"/>
    <w:rsid w:val="00F70284"/>
    <w:rsid w:val="00F70AA6"/>
    <w:rsid w:val="00F8163C"/>
    <w:rsid w:val="00F8455C"/>
    <w:rsid w:val="00F94311"/>
    <w:rsid w:val="00FA3E76"/>
    <w:rsid w:val="00FB5602"/>
    <w:rsid w:val="00FC4E81"/>
    <w:rsid w:val="00FE1BB2"/>
    <w:rsid w:val="00FE674C"/>
    <w:rsid w:val="00FE6983"/>
    <w:rsid w:val="00FF53E4"/>
    <w:rsid w:val="0BDE2386"/>
    <w:rsid w:val="0E4E086C"/>
    <w:rsid w:val="0FDF0922"/>
    <w:rsid w:val="37AB419C"/>
    <w:rsid w:val="39172EC3"/>
    <w:rsid w:val="3D0067FC"/>
    <w:rsid w:val="45F30180"/>
    <w:rsid w:val="49BC1DBB"/>
    <w:rsid w:val="58F87137"/>
    <w:rsid w:val="5DFE9479"/>
    <w:rsid w:val="618A3C81"/>
    <w:rsid w:val="64B14606"/>
    <w:rsid w:val="6AE42A09"/>
    <w:rsid w:val="6E990896"/>
    <w:rsid w:val="7E8C722C"/>
    <w:rsid w:val="7EC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9336BF"/>
  <w15:docId w15:val="{FB0F0F3F-EED9-4501-9178-8E74769F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1" w:count="376">
    <w:lsdException w:name="heading 1" w:uiPriority="9"/>
    <w:lsdException w:name="heading 2" w:uiPriority="9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 w:uiPriority="1" w:unhideWhenUsed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iPriority="99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uiPriority="34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0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TableGrid0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link w:val="Heading2"/>
    <w:uiPriority w:val="9"/>
    <w:rPr>
      <w:b/>
      <w:bCs/>
      <w:sz w:val="32"/>
      <w:szCs w:val="32"/>
      <w:lang w:val="en-US" w:eastAsia="zh-CN"/>
    </w:rPr>
  </w:style>
  <w:style w:type="character" w:customStyle="1" w:styleId="Heading1Char">
    <w:name w:val="Heading 1 Char"/>
    <w:link w:val="Heading1"/>
    <w:uiPriority w:val="9"/>
    <w:qFormat/>
    <w:rPr>
      <w:b/>
      <w:bCs/>
      <w:kern w:val="44"/>
      <w:sz w:val="44"/>
      <w:szCs w:val="44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rPr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pPr>
      <w:spacing w:after="207" w:line="269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64</Pages>
  <Words>10888</Words>
  <Characters>62063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Unni M V</dc:creator>
  <cp:lastModifiedBy>Sreekanth Pradeep</cp:lastModifiedBy>
  <cp:revision>222</cp:revision>
  <cp:lastPrinted>2024-11-12T18:52:00Z</cp:lastPrinted>
  <dcterms:created xsi:type="dcterms:W3CDTF">2023-12-14T23:02:00Z</dcterms:created>
  <dcterms:modified xsi:type="dcterms:W3CDTF">2024-11-13T04:06:00Z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0F27DBE151EE42EBA17C385E626C2637_13</vt:lpwstr>
  </property>
</Properties>
</file>