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bookmarkStart w:id="0" w:name="_Hlk163501793"/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Write a program to change text on button click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&lt;androidx.constraintlayout.widget.ConstraintLayout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android:text="Hello World!"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app:layout_constraintBottom_toBottomOf="parent"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app:layout_constraintHorizontal_bias="0.529"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app:layout_constraintVertical_bias="0.11"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android:layout_marginTop="228dp"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the 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android:layout_marginTop="35dp"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android:onClick="view"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com.example.toastmessage;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t1;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tv;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t1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view(View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tv.setText(t1.getText().toString());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3077845</wp:posOffset>
            </wp:positionH>
            <wp:positionV relativeFrom="paragraph">
              <wp:posOffset>191770</wp:posOffset>
            </wp:positionV>
            <wp:extent cx="2389505" cy="4628515"/>
            <wp:effectExtent l="0" t="0" r="0" b="635"/>
            <wp:wrapSquare wrapText="bothSides"/>
            <wp:docPr id="1224911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100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2586990</wp:posOffset>
                </wp:positionV>
                <wp:extent cx="942975" cy="196850"/>
                <wp:effectExtent l="0" t="0" r="190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9685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04040" w:themeColor="text1" w:themeTint="BF"/>
                                <w:sz w:val="13"/>
                                <w:szCs w:val="13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welcome </w:t>
                            </w:r>
                            <w:r>
                              <w:rPr>
                                <w:rFonts w:hint="default"/>
                                <w:color w:val="404040" w:themeColor="text1" w:themeTint="BF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pt;margin-top:203.7pt;height:15.5pt;width:74.25pt;z-index:251662336;mso-width-relative:page;mso-height-relative:page;" fillcolor="#FEF7FF" filled="t" stroked="f" coordsize="21600,21600" o:gfxdata="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CuYyFuQgIAAI0EAAAOAAAAAAAAAAEAIAAAAD4BAABkcnMvZTJvRG9jLnhtbFBLAQIUABQAAAAI&#10;AIdO4kAC8eHJ2QAAAAsBAAAPAAAAAAAAAAEAIAAAADgAAABkcnMvZG93bnJldi54bWxQSwECFAAK&#10;AAAAAACHTuJAAAAAAAAAAAAAAAAABAAAAAAAAAAAABAAAAAWAAAAZHJzL1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04040" w:themeColor="text1" w:themeTint="BF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04040" w:themeColor="text1" w:themeTint="BF"/>
                          <w:sz w:val="13"/>
                          <w:szCs w:val="13"/>
                          <w:lang w:val="en-GB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welcome </w:t>
                      </w:r>
                      <w:r>
                        <w:rPr>
                          <w:rFonts w:hint="default"/>
                          <w:color w:val="404040" w:themeColor="text1" w:themeTint="BF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1529080</wp:posOffset>
                </wp:positionV>
                <wp:extent cx="977900" cy="235585"/>
                <wp:effectExtent l="0" t="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5070" y="5497195"/>
                          <a:ext cx="977900" cy="23558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GB"/>
                              </w:rPr>
                              <w:t xml:space="preserve">welcome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95pt;margin-top:120.4pt;height:18.55pt;width:77pt;z-index:251661312;mso-width-relative:page;mso-height-relative:page;" fillcolor="#FEF7FF" filled="t" stroked="f" coordsize="21600,21600" o:gfxdata="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EsG+jtNAgAAmQQAAA4AAAAAAAAAAQAgAAAAPgEAAGRycy9lMm9Eb2MueG1s&#10;UEsBAhQAFAAAAAgAh07iQLfT4P7ZAAAACwEAAA8AAAAAAAAAAQAgAAAAOAAAAGRycy9kb3ducmV2&#10;LnhtbFBLAQIUAAoAAAAAAIdO4kAAAAAAAAAAAAAAAAAEAAAAAAAAAAAAEAAAABYAAABkcnMv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GB"/>
                        </w:rPr>
                        <w:t xml:space="preserve">welcome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385060" cy="4619625"/>
            <wp:effectExtent l="0" t="0" r="0" b="9525"/>
            <wp:docPr id="1349961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107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6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6"/>
          <w:szCs w:val="26"/>
        </w:rPr>
      </w:pPr>
      <w:r>
        <w:rPr>
          <w:rFonts w:hint="default" w:ascii="Liberation Serif" w:hAnsi="Liberation Serif" w:cs="Liberation Serif"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2: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Write a program to toast text on button click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&lt;androidx.constraintlayout.widget.ConstraintLayout       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android:text="click here"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android:onClick="click"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app:layout_constraintTop_toBottomOf="@+id/editTextText"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android:id="@+id/editTextText"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text"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private EditText t1;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t1 = findViewById(R.id.editTextText);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click(View view)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s1=t1.getText().toString();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 s1, Toast.LENGTH_SHORT).show();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3596640</wp:posOffset>
                </wp:positionV>
                <wp:extent cx="627380" cy="189230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18923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hello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11"/>
                                <w:szCs w:val="1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pt;margin-top:283.2pt;height:14.9pt;width:49.4pt;z-index:251664384;mso-width-relative:page;mso-height-relative:page;" fillcolor="#FEF7FF" filled="t" stroked="f" coordsize="21600,21600" o:gfxdata="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q/H5G0ECAACNBAAADgAAAAAAAAABACAAAAA9AQAAZHJzL2Uyb0RvYy54bWxQSwECFAAUAAAACACH&#10;TuJAy8j/vdgAAAAL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hello </w:t>
                      </w:r>
                      <w:r>
                        <w:rPr>
                          <w:rFonts w:hint="default"/>
                          <w:color w:val="000000" w:themeColor="text1"/>
                          <w:sz w:val="11"/>
                          <w:szCs w:val="1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1264920</wp:posOffset>
                </wp:positionV>
                <wp:extent cx="977900" cy="1968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9685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GB"/>
                              </w:rPr>
                              <w:t xml:space="preserve">hello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9pt;margin-top:99.6pt;height:15.5pt;width:77pt;z-index:251663360;mso-width-relative:page;mso-height-relative:page;" fillcolor="#FEF7FF" filled="t" stroked="f" coordsize="21600,21600" o:gfxdata="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Ny8OKlCAgAAjQQAAA4AAAAAAAAAAQAgAAAAPQEAAGRycy9lMm9Eb2MueG1sUEsBAhQAFAAAAAgA&#10;h07iQLJiJKDYAAAACwEAAA8AAAAAAAAAAQAgAAAAOAAAAGRycy9kb3ducmV2LnhtbFBLAQIUAAoA&#10;AAAAAIdO4kAAAAAAAAAAAAAAAAAEAAAAAAAAAAAAEAAAABYAAABkcnMv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GB"/>
                        </w:rPr>
                        <w:t xml:space="preserve">hello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151380" cy="4167505"/>
            <wp:effectExtent l="0" t="0" r="1270" b="4445"/>
            <wp:docPr id="54923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143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374" cy="41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156460" cy="4176395"/>
            <wp:effectExtent l="0" t="0" r="0" b="0"/>
            <wp:docPr id="1097598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898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343" cy="4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bookmarkEnd w:id="0"/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3: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Write a program to change background color on button click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android:layout_marginStart="151dp"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android:layout_marginTop="287dp"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android:layout_marginEnd="169dp"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android:text="Click here to change background"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android:onClick="colorchange"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ab/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com.example.randomcolor;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android.graphics.Color;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androidx.constraintlayout.widget.ConstraintLayout;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java.util.Random;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ConstraintLayout b1;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Initialize the ConstraintLayout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b1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colorchange(View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Random random = new Random();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red = random.nextInt(256);   // Use 256 to include 255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green = random.nextInt(256); // Use 256 to include 255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blue = random.nextInt(256);  // Use 256 to include 255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b1.setBackgroundColor(Color.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rgb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(red, green, blue));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1783080" cy="3453130"/>
            <wp:effectExtent l="0" t="0" r="7620" b="0"/>
            <wp:docPr id="5944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443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793875" cy="3474720"/>
            <wp:effectExtent l="0" t="0" r="0" b="0"/>
            <wp:docPr id="1661282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2276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br w:type="page"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4: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spacing w:line="360" w:lineRule="auto"/>
        <w:ind w:left="360" w:right="562"/>
        <w:jc w:val="both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Design a Login Form with username and password using Constraint Layout and toast valid credentials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&lt;androidx.constraintlayout.widget.ConstraintLayout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android:layout_marginTop="100dp"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android:hint="Username"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android:hint="Password"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android:text="login"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android:onClick="login"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android:layout_marginEnd="112dp"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android:text="cancel"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android:onClick="cancel"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com.example.login;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v1;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 = 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login(View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username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password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(isValidCredentials(username, password))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(this, "Login Successful",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(this, "Invalid credentials",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cancel(View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o1.setText("");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o2.setText("");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boolean isValidCredentials(String username, String password)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return username.equals("admin") &amp;&amp; password.equals("1234");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218690" cy="4297680"/>
            <wp:effectExtent l="0" t="0" r="0" b="7620"/>
            <wp:docPr id="2072058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842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38" cy="43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247900" cy="4353560"/>
            <wp:effectExtent l="0" t="0" r="0" b="8890"/>
            <wp:docPr id="2143083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83003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735" cy="43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5: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Write a program that demonstrates Activity Lifecycle.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 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android:text="Hello World!"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app:layout_constraintBottom_toBottomOf="parent"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android.util.Log;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static final String TAG = "LifecycleExample";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Log.d(TAG,"On create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 "Activity Created",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onStart()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super.onStart();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"onStart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 "Activity Started",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onResume()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super.onResume();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"onResume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Toast.makeText(this, "Activity Resumed",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onPause()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super.onPause();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"onPause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 "Activity Paused",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onStop()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super.onStop();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"onStop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 "Activity Stopped",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onRestart()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super.onRestart();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"onRestart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Toast.makeText(this, "Activity Restarted",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onDestroy() {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super.onDestroy();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Log.d(TAG, "onDestroy called");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Toast.makeText(this, "Activity Destroyed", Toast.LENGTH_SHORT).show();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hanging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057400" cy="3985260"/>
            <wp:effectExtent l="0" t="0" r="0" b="0"/>
            <wp:docPr id="213618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7783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39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034540" cy="3940175"/>
            <wp:effectExtent l="0" t="0" r="3810" b="3175"/>
            <wp:docPr id="73327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887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250" cy="39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1889760" cy="3660140"/>
            <wp:effectExtent l="0" t="0" r="0" b="0"/>
            <wp:docPr id="1265046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46818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363" cy="3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888490" cy="3658870"/>
            <wp:effectExtent l="0" t="0" r="0" b="0"/>
            <wp:docPr id="1724054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54942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385" cy="366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1866900" cy="3615690"/>
            <wp:effectExtent l="0" t="0" r="0" b="3810"/>
            <wp:docPr id="660112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2431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983" cy="3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6: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Implementing basic arithmetic operations of a simple calculator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&lt;androidx.constraintlayout.widget.ConstraintLayout </w:t>
      </w:r>
    </w:p>
    <w:p>
      <w:pPr>
        <w:ind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android:layout_marginStart="25dp"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android:layout_marginTop="236dp"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android:layout_marginEnd="25dp"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android:text="result"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app:layout_constraintHorizontal_bias="1.0"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number 1 :"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app:layout_constraintHorizontal_bias="0.504"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number 2 :"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android:text="+"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android:onClick="add"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android:text="-"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android:onClick="substract"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android:layout_marginTop="36dp"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android:text="*"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android:onClick="multiply"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app:layout_constraintEnd_toStartOf="@+id/button4"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android:id="@+id/button4"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android:layout_marginTop="36dp"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android:text="/"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android:onClick="divison"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app:layout_constraintStart_toEndOf="@+id/button3"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</w:t>
      </w: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tabs>
          <w:tab w:val="left" w:pos="180"/>
        </w:tabs>
        <w:ind w:left="18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com.example.calculator;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tv;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e2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add(View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s1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s2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num1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num2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sum = num1 + num2;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tv.setText("result : "+Float.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toString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(sum));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substract(View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s1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s2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num1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num2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sub = num1 - num2;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tv.setText("result : "+Float.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toString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(sub));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multiply(View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s1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s2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num1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num2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mul = num1 * num2;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tv.setText("result : "+Float.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toString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(mul));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divison(View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s1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s2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num1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float num2 = 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(num2 != 0)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float div = num1 / num2;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tv.setText("result : "+Float.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toString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(div));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tv.setText("Cannot divide by zero");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346960" cy="4545330"/>
            <wp:effectExtent l="0" t="0" r="0" b="7620"/>
            <wp:docPr id="141089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3220" name="Picture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346960" cy="4545330"/>
            <wp:effectExtent l="0" t="0" r="0" b="7620"/>
            <wp:docPr id="454529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999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939290" cy="3756025"/>
            <wp:effectExtent l="0" t="0" r="3810" b="0"/>
            <wp:docPr id="67695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54073" name="Picture 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8407" cy="377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935480" cy="3748405"/>
            <wp:effectExtent l="0" t="0" r="7620" b="4445"/>
            <wp:docPr id="1619922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2151" name="Picture 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7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049780" cy="3970020"/>
            <wp:effectExtent l="0" t="0" r="7620" b="0"/>
            <wp:docPr id="831457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7260" name="Picture 10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7: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Implement Intent to navigate between multiple pages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&lt;androidx.constraintlayout.widget.ConstraintLayout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android:layout_marginTop="100dp"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android:hint="Username"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android:hint="Password"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android:text="login"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android:onClick="login"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android:layout_marginTop="48dp"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android:layout_marginEnd="112dp"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android:text="cancel"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android:onClick="cancel"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com.example.login;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android.content.Intent;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o2;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v1;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 = 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login(View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username = o1.getText().toString();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password = o2.getText().toString();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(isValidCredentials(username, password))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(this, "Login Successful",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Intent intent = new Intent(MainActivity.this,MainActivity2.class);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intent.putExtra("USERNAME", username);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startActivity(intent);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(this, "Invalid credentials",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cancel(View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o1.setText("");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o2.setText("");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boolean isValidCredentials(String username, String password)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return username.equals("admin") &amp;&amp; password.equals("1234");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activity_main2.xml: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&lt;androidx.constraintlayout.widget.ConstraintLayout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tools:context=".MainActivity2"&gt;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android:layout_marginStart="79dp"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android:layout_marginTop="80dp"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android:text="TextView"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android:layout_marginTop="80dp"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android:layout_marginEnd="86dp"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android:onClick="logout"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android:text="logout"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MainActivity2.java: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com.example.login;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android.content.Intent;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android.widget.Button;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MainActivity2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private TextView usernameDisplay;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private Button logoutButton;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activity_main2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 intent = getIntent();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username = intent.getStringExtra("USERNAME");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usernameDisplay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e3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usernameDisplay.setText(username);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Set up the logout 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logoutButton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b3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logoutButton.setOnClickListener(this::logout);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logout(View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 intent = new Intent(MainActivity2.this, MainActivity.class);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Optional: Clear activity stack to ensure MainActivity is at the top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intent.setFlags(Intent.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 xml:space="preserve">FLAG_ACTIVITY_NEW_TASK 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| 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FLAG_ACTIVITY_CLEAR_TASK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startActivity(intent);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finish();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151380" cy="4168140"/>
            <wp:effectExtent l="0" t="0" r="1270" b="3810"/>
            <wp:docPr id="108956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707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473" cy="4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141220" cy="4147185"/>
            <wp:effectExtent l="0" t="0" r="0" b="5715"/>
            <wp:docPr id="7413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619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619" cy="415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8:</w:t>
      </w:r>
    </w:p>
    <w:p>
      <w:pPr>
        <w:ind w:right="567" w:firstLine="360"/>
        <w:jc w:val="both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spacing w:line="360" w:lineRule="auto"/>
        <w:ind w:left="360" w:right="562"/>
        <w:jc w:val="both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Design a registration activity and store registration details in local memory of phone using Intents and Shared Preferences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android:layout_marginTop="84dp"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first 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android:text="last name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app:layout_constraintEnd_toStartOf="@+id/e2"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app:layout_constraintTop_toBottomOf="@+id/t1"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last 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app:layout_constraintTop_toBottomOf="@+id/e1"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android:id="@+id/t3"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android:layout_marginTop="60dp"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android:text="gender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app:layout_constraintEnd_toStartOf="@+id/e2"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app:layout_constraintHorizontal_bias="0.34"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app:layout_constraintTop_toBottomOf="@+id/t2"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email 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app:layout_constraintTop_toBottomOf="@+id/radioGroup"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android:layout_marginTop="84dp"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android:text="email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app:layout_constraintEnd_toStartOf="@+id/e4"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app:layout_constraintHorizontal_bias="0.254"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app:layout_constraintTop_toBottomOf="@+id/t3"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android:id="@+id/t5"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android:text="Phone No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app:layout_constraintTop_toBottomOf="@+id/t4"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android:id="@+id/e5"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phone number"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app:layout_constraintStart_toEndOf="@+id/t5"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app:layout_constraintTop_toBottomOf="@+id/e4"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android:id="@+id/t6"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android:text="password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app:layout_constraintEnd_toStartOf="@+id/e4"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app:layout_constraintHorizontal_bias="0.346"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app:layout_constraintTop_toBottomOf="@+id/t5"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android:id="@+id/e6"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password"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app:layout_constraintStart_toEndOf="@+id/t6"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app:layout_constraintTop_toBottomOf="@+id/e5"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android:id="@+id/t7"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android:layout_marginTop="56dp"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android:text="Date of Birth"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app:layout_constraintHorizontal_bias="0.041"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app:layout_constraintTop_toBottomOf="@+id/t6"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android:id="@+id/e7"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android:hint="enter date of birth"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android:inputType="date"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app:layout_constraintStart_toEndOf="@+id/t7"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app:layout_constraintTop_toBottomOf="@+id/e6"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android:layout_marginTop="100dp"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android:text="first name :"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app:layout_constraintEnd_toStartOf="@+id/e1"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android:layout_marginStart="128dp"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android:layout_marginEnd="193dp"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android:text="Register"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android:onClick="register"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app:layout_constraintTop_toBottomOf="@+id/e7"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&lt;RadioGroup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android:id="@+id/radioGroup"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android:layout_width="232dp"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android:layout_height="60dp"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app:layout_constraintHorizontal_bias="0.882"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app:layout_constraintStart_toEndOf="@+id/t3"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app:layout_constraintTop_toBottomOf="@+id/e2"&gt;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&lt;RadioButton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android:id="@+id/r1"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android:layout_height="24dp"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android:text="male"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&lt;RadioButton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android:id="@+id/r2"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android:layout_height="36dp"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android:text="female"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&lt;/RadioGroup&gt;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com.example.registration;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android.content.Context;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android.content.Intent;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android.content.SharedPreferences;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android.widget.Button;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android.widget.RadioButton;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android.widget.RadioGroup;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firstNameEditText;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lastNameEditText;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Button registerButton;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RadioGroup radioGroup;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emailEditText;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phoneNumberEditText;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passwordEditText;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dateOfBirthEditText;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90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90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90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90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firstNameEditText = findViewById(R.id.e1);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lastNameEditText = findViewById(R.id.e2);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registerButton = findViewById(R.id.b1);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radioGroup = findViewById(R.id.radioGroup);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emailEditText = findViewById(R.id.e4);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phoneNumberEditText = findViewById(R.id.e5);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passwordEditText = findViewById(R.id.e6);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dateOfBirthEditText = findViewById(R.id.e7);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register(View view)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clearErrors();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firstName = firstNameEditText.getText().toString();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lastName = lastNameEditText.getText().toString();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email = emailEditText.getText().toString();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phoneNumber = phoneNumberEditText.getText().toString();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password = passwordEditText.getText().toString();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dateOfBirth = dateOfBirthEditText.getText().toString();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boolean hasError = false;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selectedOption = null;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(firstName.isEmpty())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firstNameEditText.setError("First Name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(lastName.isEmpty())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lastNameEditText.setError("Last Name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Check if a gender is selected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selectedId = radioGroup.getCheckedRadioButtonId();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(selectedId == -1)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Toast.makeText(this, "Gender is required", Toast.LENGTH_SHORT).show();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RadioButton selectedRadioButton = findViewById(selectedId);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selectedOption = selectedRadioButton.getText().toString();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Validate email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(email.isEmpty())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emailEditText.setError("Email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if (!email.contains("@"))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emailEditText.setError("Email must contain '@'");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Validate phone number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(phoneNumber.isEmpty())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phoneNumberEditText.setError("Phone Number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if (!phoneNumber.matches("\\d+")) { </w:t>
      </w:r>
    </w:p>
    <w:p>
      <w:pPr>
        <w:ind w:right="567" w:firstLine="72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// Check if phone number contains only digits</w:t>
      </w:r>
    </w:p>
    <w:p>
      <w:pPr>
        <w:ind w:left="1152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phoneNumberEditText.setError("Phone Number must contain only digits");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Validate password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(password.isEmpty())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passwordEditText.setError("Password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Validate date of birth (assuming format YYYY)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(dateOfBirth.isEmpty())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dateOfBirthEditText.setError("Date of Birth is required");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hasError = true;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(hasError) return;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Save to SharedPreferences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SharedPreferences sharedPreferences =  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getSharedPreferences("UserPreferences", Context.MODE_PRIVATE);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SharedPreferences.Editor editor = sharedPreferences.edit();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editor.putString("FIRST_NAME", firstName);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editor.putString("LAST_NAME", lastName);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editor.putString("SELECTED_OPTION", selectedOption);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Store selected option 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editor.putString("EMAIL", email);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editor.putString("PHONE_NUMBER", phoneNumber);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editor.putString("PASSWORD", password);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editor.putString("DATE_OF_BIRTH", dateOfBirth);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editor.apply();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Start the next activity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 intent = new Intent(MainActivity.this, MainActivity2.class);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startActivity(intent);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void clearErrors()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firstNameEditText.setError(null);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lastNameEditText.setError(null);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emailEditText.setError(null);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phoneNumberEditText.setError(null);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passwordEditText.setError(null);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dateOfBirthEditText.setError(null);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activity_main2.xml: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tools:context=".MainActivity2"&gt;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android:id="@+id/l1"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android:layout_marginStart="153dp"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android:layout_marginTop="137dp"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android:text="TextView"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MainActivity2.java: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com.example.registration;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android.content.Context;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android.content.SharedPreferences;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MainActivity2 extends AppCompatActivity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displayNameTextView;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setContentView(R.layout.activity_main2);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displayNameTextView = findViewById(R.id.l1);</w:t>
      </w:r>
    </w:p>
    <w:p>
      <w:pPr>
        <w:ind w:left="72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SharedPreferences sharedPreferences = getSharedPreferences("UserPreferences", Context.MODE_PRIVATE);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888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String firstName = sharedPreferences.getString("FIRST_NAME", "N/A");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lastName = sharedPreferences.getString("LAST_NAME", "N/A");</w:t>
      </w:r>
    </w:p>
    <w:p>
      <w:pPr>
        <w:ind w:left="90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String selectedOption = sharedPreferences.getString("SELECTED_OPTION", "N/A");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email = sharedPreferences.getString("EMAIL", "N/A");</w:t>
      </w:r>
    </w:p>
    <w:p>
      <w:pPr>
        <w:ind w:left="72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String phoneNumber =   </w:t>
      </w:r>
    </w:p>
    <w:p>
      <w:pPr>
        <w:ind w:left="72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sharedPreferences.getString("PHONE_NUMBER", "N/A");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password = sharedPreferences.getString("PASSWORD", "N/A");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dateOfBirth = sharedPreferences.getString("DATE_OF_BIRTH",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"N/A");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888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displayNameTextView.setText("First Name: " +firstName + "\n"+"Last Name: " +  lastName + "\n"+"Gender: " +selectedOption+ "\n" + "Email: " + email+ "\n" + "Phone Number: " + phoneNumber+ "\n" + "Password: " + password+ "\n" + "Date of Birth: " + dateOfBirth);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595630</wp:posOffset>
                </wp:positionV>
                <wp:extent cx="611505" cy="237490"/>
                <wp:effectExtent l="0" t="0" r="1333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7700" y="4026535"/>
                          <a:ext cx="611505" cy="23749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5pt;margin-top:46.9pt;height:18.7pt;width:48.15pt;z-index:251665408;mso-width-relative:page;mso-height-relative:page;" fillcolor="#FEF7FF" filled="t" stroked="f" coordsize="21600,21600" o:gfxdata="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PB4Q100CAACZBAAADgAAAAAAAAABACAAAAA9AQAAZHJzL2Uyb0RvYy54bWxQ&#10;SwECFAAUAAAACACHTuJA2omGV9gAAAAKAQAADwAAAAAAAAABACAAAAA4AAAAZHJzL2Rvd25yZXYu&#10;eG1sUEsBAhQACgAAAAAAh07iQAAAAAAAAAAAAAAAAAQAAAAAAAAAAAAQAAAAFgAAAGRycy9QSwUG&#10;AAAAAAYABgBZAQAA/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2794635</wp:posOffset>
                </wp:positionV>
                <wp:extent cx="1197610" cy="236220"/>
                <wp:effectExtent l="0" t="0" r="25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sreyas@123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45pt;margin-top:220.05pt;height:18.6pt;width:94.3pt;z-index:251668480;mso-width-relative:page;mso-height-relative:page;" fillcolor="#FEF7FF" filled="t" stroked="f" coordsize="21600,21600" o:gfxdata="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OpJAFFEAgAAkAQAAA4AAAAAAAAAAQAgAAAAPgEAAGRycy9lMm9Eb2MueG1sUEsBAhQAFAAA&#10;AAgAh07iQDnWvJrZAAAACw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sreyas@123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2411730</wp:posOffset>
                </wp:positionV>
                <wp:extent cx="1197610" cy="236220"/>
                <wp:effectExtent l="0" t="0" r="635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7752365595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pt;margin-top:189.9pt;height:18.6pt;width:94.3pt;z-index:251681792;mso-width-relative:page;mso-height-relative:page;" fillcolor="#FEF7FF" filled="t" stroked="f" coordsize="21600,21600" o:gfxdata="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BXeLw9DAgAAjgQAAA4AAAAAAAAAAQAgAAAAPwEAAGRycy9lMm9Eb2MueG1sUEsBAhQAFAAA&#10;AAgAh07iQNJXHNraAAAACw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7752365595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3181350</wp:posOffset>
                </wp:positionV>
                <wp:extent cx="1197610" cy="236220"/>
                <wp:effectExtent l="0" t="0" r="63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08-08-2003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250.5pt;height:18.6pt;width:94.3pt;z-index:251682816;mso-width-relative:page;mso-height-relative:page;" fillcolor="#FEF7FF" filled="t" stroked="f" coordsize="21600,21600" o:gfxdata="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GPw4UEMCAACOBAAADgAAAAAAAAABACAAAAA+AQAAZHJzL2Uyb0RvYy54bWxQSwECFAAUAAAA&#10;CACHTuJAQD+fN9kAAAAL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08-08-2003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2023110</wp:posOffset>
                </wp:positionV>
                <wp:extent cx="1197610" cy="236220"/>
                <wp:effectExtent l="0" t="0" r="25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835" y="5390515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sreyas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159.3pt;height:18.6pt;width:94.3pt;z-index:251667456;mso-width-relative:page;mso-height-relative:page;" fillcolor="#FEF7FF" filled="t" stroked="f" coordsize="21600,21600" o:gfxdata="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KECcg1ECAACcBAAADgAAAAAAAAABACAAAAA/AQAAZHJzL2Uyb0Rv&#10;Yy54bWxQSwECFAAUAAAACACHTuJA2HCmedoAAAALAQAADwAAAAAAAAABACAAAAA4AAAAZHJzL2Rv&#10;d25yZXYueG1sUEsBAhQACgAAAAAAh07iQAAAAAAAAAAAAAAAAAQAAAAAAAAAAAAQAAAAFgAAAGRy&#10;cy9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sreyas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936625</wp:posOffset>
                </wp:positionV>
                <wp:extent cx="792480" cy="214630"/>
                <wp:effectExtent l="0" t="0" r="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1463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7pt;margin-top:73.75pt;height:16.9pt;width:62.4pt;z-index:251666432;mso-width-relative:page;mso-height-relative:page;" fillcolor="#FEF7FF" filled="t" stroked="f" coordsize="21600,21600" o:gfxdata="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UpgVhEAgAAjwQAAA4AAAAAAAAAAQAgAAAAPgEAAGRycy9lMm9Eb2MueG1sUEsBAhQAFAAA&#10;AAgAh07iQPzJdDXZAAAACw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301240" cy="4732020"/>
            <wp:effectExtent l="0" t="0" r="3810" b="0"/>
            <wp:docPr id="815619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9634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084" cy="47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301240" cy="4732020"/>
            <wp:effectExtent l="0" t="0" r="3810" b="11430"/>
            <wp:docPr id="1405108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802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45" cy="47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854710</wp:posOffset>
                </wp:positionV>
                <wp:extent cx="1451610" cy="881380"/>
                <wp:effectExtent l="0" t="0" r="1524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9550" y="2620010"/>
                          <a:ext cx="1451610" cy="88138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First 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Sreyas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Last 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Satheesh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Gender: male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Email: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sreyas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@gmail.com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Phone Number: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7752365595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Password: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sreyas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@123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Date of Birth: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-08-</w:t>
                            </w:r>
                            <w:r>
                              <w:rPr>
                                <w:rFonts w:hint="default"/>
                                <w:color w:val="69656E"/>
                                <w:sz w:val="14"/>
                                <w:szCs w:val="14"/>
                                <w:lang w:val="en-US"/>
                              </w:rPr>
                              <w:t>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95pt;margin-top:67.3pt;height:69.4pt;width:114.3pt;z-index:251669504;mso-width-relative:page;mso-height-relative:page;" fillcolor="#FEF7FF" filled="t" stroked="f" coordsize="21600,21600" o:gfxdata="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BiSxEZUgIAAKgEAAAOAAAAAAAAAAEAIAAAAD0BAABkcnMvZTJvRG9j&#10;LnhtbFBLAQIUABQAAAAIAIdO4kB0AdEZ2AAAAAoBAAAPAAAAAAAAAAEAIAAAADgAAABkcnMvZG93&#10;bnJldi54bWxQSwECFAAKAAAAAACHTuJAAAAAAAAAAAAAAAAABAAAAAAAAAAAABAAAAAWAAAAZHJz&#10;L1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First Name: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Sreyas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Last Name: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Satheesh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>Gender: male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Email: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sreyas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>@gmail.com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Phone Number: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7752365595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Password: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sreyas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>@123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 xml:space="preserve">Date of Birth: 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08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GB"/>
                        </w:rPr>
                        <w:t>-08-</w:t>
                      </w:r>
                      <w:r>
                        <w:rPr>
                          <w:rFonts w:hint="default"/>
                          <w:color w:val="69656E"/>
                          <w:sz w:val="14"/>
                          <w:szCs w:val="14"/>
                          <w:lang w:val="en-US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392680" cy="4919980"/>
            <wp:effectExtent l="0" t="0" r="7620" b="0"/>
            <wp:docPr id="572979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9881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848" cy="492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9: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spacing w:line="360" w:lineRule="auto"/>
        <w:ind w:left="360" w:right="562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Write a program to open Facebook page on button click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android:layout_marginTop="350dp"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android:onClick="fb"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android:text="Click here"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com.example.fb;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android.content.Intent;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android.net.Uri;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fb(View view)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url = "https://www.facebook.com/login/";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Intent intent = new Intent(Intent.ACTION_VIEW, Uri.parse(url));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startActivity(intent);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231390" cy="4968240"/>
            <wp:effectExtent l="0" t="0" r="0" b="3810"/>
            <wp:docPr id="1556170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0947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46" cy="49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240280" cy="4986655"/>
            <wp:effectExtent l="0" t="0" r="7620" b="4445"/>
            <wp:docPr id="1180111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1205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232" cy="499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10: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sz w:val="26"/>
          <w:szCs w:val="26"/>
        </w:rPr>
      </w:pPr>
      <w:r>
        <w:rPr>
          <w:rFonts w:hint="default" w:ascii="Liberation Serif" w:hAnsi="Liberation Serif" w:cs="Liberation Serif"/>
          <w:b/>
          <w:sz w:val="26"/>
          <w:szCs w:val="26"/>
        </w:rPr>
        <w:t>Design a Login Form with username and password using Linear Layout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&lt;LinearLayout 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android:orientation="vertical"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android:gravity="center"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android:id="@+id/username"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android:hint="Username"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android:layout_marginBottom="20dp"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android:id="@+id/password"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android:hint="Password"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android:inputType="textPassword"/&gt;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android:id="@+id/login_button"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android:layout_marginRight="25dp"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android:onClick="login"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android:text="Login"/&gt;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&lt;/LinearLayout&gt;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com.example.lin;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android.widget.Button;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o1;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o2;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Button loginButton;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o1 = findViewById(R.id.username);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o2 = findViewById(R.id.password);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loginButton = findViewById(R.id.login_button);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login(View view)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username = o1.getText().toString();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password = o2.getText().toString();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(isValidCredentials(username, password)) {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Toast.makeText(this, "Login Successful", Toast.LENGTH_SHORT).show();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Toast.makeText(this, "Invalid credentials", Toast.LENGTH_SHORT).show();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boolean isValidCredentials(String username, String password)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Example validation: Replace with your own logic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return username.equals("admin") &amp;&amp; password.equals("1234");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226945" cy="4579620"/>
            <wp:effectExtent l="0" t="0" r="1905" b="0"/>
            <wp:docPr id="17758496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9669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190" cy="458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2226310" cy="4578350"/>
            <wp:effectExtent l="0" t="0" r="2540" b="0"/>
            <wp:docPr id="9172585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8518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240" cy="45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11: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spacing w:line="360" w:lineRule="auto"/>
        <w:ind w:left="360" w:right="562"/>
        <w:jc w:val="both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Design a Login Form with username and password using Relative Layout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&lt;RelativeLayout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android:gravity="center"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android:hint="name"/&gt;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android:id="@+id/address"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android:layout_marginRight="10dp"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android:layout_marginLeft="40dp"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android:layout_below="@+id/name"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android:hint="address"/&gt;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android:id="@+id/RollNo"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android:layout_below="@id/name"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android:layout_marginLeft="20dp"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android:layout_marginRight="90dp"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android:layout_toRightOf="@id/address"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android:hint="Roll No"/&gt;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android:id="@+id/PhNo"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android:layout_below="@id/address"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android:layout_centerHorizontal="true"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android:hint="Ph No"/&gt;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&lt;/RelativeLayout&gt;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com.example.relative;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left="36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2726690" cy="5608320"/>
            <wp:effectExtent l="0" t="0" r="0" b="0"/>
            <wp:docPr id="117743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237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115" cy="56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br w:type="page"/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12: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Develop an application that uses ArrayAdapter with List View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android:text="Hello World!"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app:layout_constraintBottom_toBottomOf="parent"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&lt;ListView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android:id="@+id/l1"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android:layout_width="338dp"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android:layout_height="186dp"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android:layout_marginTop="51dp"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app:layout_constraintTop_toBottomOf="@+id/e1"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android:id="@+id/textView"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android:layout_marginTop="267dp"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android:layout_marginEnd="50dp"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android:text="Account"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com.example.listview;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android.widget.AdapterView;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android.widget.ArrayAdapter;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android.widget.ListView;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public class MainActivity extends AppCompatActivity implements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AdapterView.OnItemClickListener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tv;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ListView lv;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63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63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63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tv=findViewById(R.id.e1);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msg=getIntent().getStringExtra("mykey");// receiving the data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tv.setText("welcome " + msg);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lv=findViewById(R.id.l1);// display(welcome changing to admin)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listview operation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String[] courses={"MCA","MBA","BBA","BCA"};</w:t>
      </w:r>
    </w:p>
    <w:p>
      <w:pPr>
        <w:ind w:left="72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ArrayAdapter adapter = new ArrayAdapter(this,   </w:t>
      </w:r>
    </w:p>
    <w:p>
      <w:pPr>
        <w:ind w:left="72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android.R.layout.simple_list_item_1,courses);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lv.setAdapter(adapter);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attach listener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lv.setOnItemClickListener(this);//implement the method by alt+enter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onItemClick(AdapterView&lt;?&gt; adapterView, View view, int i,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long l)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itemname=lv.getItemAtPosition(i).toString();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tv.setText("welcome " + itemname);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Toast.makeText(this,itemname,Toast.LENGTH_SHORT).show();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1920240" cy="3719195"/>
            <wp:effectExtent l="0" t="0" r="3810" b="0"/>
            <wp:docPr id="5074311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119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795" cy="37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905000" cy="3689350"/>
            <wp:effectExtent l="0" t="0" r="0" b="6350"/>
            <wp:docPr id="4183169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6917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642" cy="36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13: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spacing w:line="360" w:lineRule="auto"/>
        <w:ind w:left="360" w:right="562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Develop an application that uses ArrayAdapter with Grid View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&lt;androidx.constraintlayout.widget.ConstraintLayout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xmlns:android="http://schemas.android.com/apk/res/android"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android:id="@+id/e1"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android:layout_marginTop="47dp"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android:layout_marginBottom="512dp"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android:text="Hello World!"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app:layout_constraintBottom_toBottomOf="parent"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app:layout_constraintTop_toBottomOf="@+id/textView"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android:id="@+id/textView"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android:layout_marginTop="134dp"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android:text="Account"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&lt;GridView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android:id="@+id/grid"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android:layout_width="176dp"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android:layout_height="353dp"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android:layout_marginTop="68dp"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android:numColumns="2"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app:layout_constraintHorizontal_bias="0.584"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app:layout_constraintTop_toBottomOf="@+id/e1" /&gt;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com.example.gridview;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android.widget.AdapterView;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android.widget.ArrayAdapter;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android.widget.GridView;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public class MainActivity extends AppCompatActivity implements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AdapterView.OnItemClickListener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tv;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GridView gv;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EdgeToEdge.enable(this);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setContentView(R.layout.activity_main);</w:t>
      </w:r>
    </w:p>
    <w:p>
      <w:pPr>
        <w:ind w:left="54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ViewCompat.setOnApplyWindowInsetsListener(findViewById(R.id.main), (v, insets) -&gt; {</w:t>
      </w:r>
    </w:p>
    <w:p>
      <w:pPr>
        <w:ind w:left="54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insets.getInsets(WindowInsetsCompat.Type.systemBars());</w:t>
      </w:r>
    </w:p>
    <w:p>
      <w:pPr>
        <w:ind w:left="540"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tv=findViewById(R.id.e1);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msg=getIntent().getStringExtra("mykey");// receiving the data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tv.setText("welcome"+msg);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gv=findViewById(R.id.grid);// display(welcome changing to admin)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listvivew operation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String[] courses={"MCA","MBA","BBA","BCA"};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ArrayAdapter adapter = new ArrayAdapter(this,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android.R.layout.simple_list_item_1,courses);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gv.setAdapter(adapter);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// attach listener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gv.setOnItemClickListener(this);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onItemClick(AdapterView&lt;?&gt; adapterView, View view, int i, 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long l) {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itemname=gv.getItemAtPosition(i).toString();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tv.setText("welcome "+itemname);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Toast.makeText(this,itemname,Toast.LENGTH_SHORT).show();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</w:rPr>
        <w:drawing>
          <wp:inline distT="0" distB="0" distL="0" distR="0">
            <wp:extent cx="1752600" cy="3394075"/>
            <wp:effectExtent l="0" t="0" r="0" b="0"/>
            <wp:docPr id="6700527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2793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996" cy="34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752600" cy="3395345"/>
            <wp:effectExtent l="0" t="0" r="0" b="0"/>
            <wp:docPr id="12531269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26996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6429" cy="34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bookmarkStart w:id="1" w:name="_GoBack"/>
      <w:bookmarkEnd w:id="1"/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PROGRAM 14: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spacing w:line="360" w:lineRule="auto"/>
        <w:ind w:left="360" w:right="562"/>
        <w:jc w:val="both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Create database using SQLite and perform INSERT, SELECT, UPDATE and DELETE 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Code :</w:t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cr/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&lt;androidx.constraintlayout.widget.ConstraintLayout </w:t>
      </w:r>
    </w:p>
    <w:p>
      <w:pPr>
        <w:ind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tools:context=".MainActivity"&gt;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android:id="@+id/ed1"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android:hint="Name"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app:layout_constraintTop_toTopOf="parent"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android:hint="Surname"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app:layout_constraintTop_toBottomOf="@+id/ed1"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&lt;EditText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android:id="@+id/ed3"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android:ems="10"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android:hint="Marks"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android:inputType="text"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android:layout_marginTop="52dp"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android:text="insert"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android:onClick="SaveData"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app:layout_constraintTop_toBottomOf="@+id/ed3"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android:id="@+id/button2"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android:layout_marginTop="52dp"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android:text="Display"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android:onClick="read"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app:layout_constraintTop_toBottomOf="@+id/ed3"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android:id="@+id/button3"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android:layout_marginStart="104dp"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android:text="Update"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android:onClick="update"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&lt;Button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android:id="@+id/button4"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android:layout_marginTop="24dp"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android:layout_marginEnd="103dp"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android:text="Delete"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android:onClick="delete"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app:layout_constraintTop_toBottomOf="@+id/button2"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&lt;TextView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android:id="@+id/textView"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android:layout_width="wrap_content"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android:layout_height="wrap_content"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android:layout_marginStart="20dp"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android:layout_marginTop="74dp"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android:layout_marginEnd="20dp"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android:text="Details"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app:layout_constraintEnd_toEndOf="parent"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app:layout_constraintStart_toStartOf="parent"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app:layout_constraintTop_toBottomOf="@+id/button3" /&gt;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com.example.db;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android.database.Cursor;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android.view.View;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android.widget.EditText;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android.widget.TextView;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android.widget.Toast;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MainActivity extends AppCompatActivity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EditText Name,Mark,Surname;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private TextView DataV;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MyDatabase database = new MyDatabase(this) 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@Override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protected void onCreate(Bundle savedInstanceState)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super.onCreate(savedInstanceState);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EdgeToEdge.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enable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setContentView(R.layout.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ViewCompat.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Insets systemBars = insets.getInsets(WindowInsetsCompat.Type.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v.setPadding(systemBars.left, systemBars.top, systemBars.right, systemBars.bottom);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Name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Surname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Mark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ed3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DataV = findViewById(R.id.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textView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SaveData(View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UserVal = Name.getText().toString();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SurnameVal = Surname.getText().toString();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Integer PassVal = Integer.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parseInt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(Mark.getText().toString());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Boolean result = database.insertdata(UserVal, PassVal,SurnameVal);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(result == true)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(getApplicationContext(), "Data inserted Sucessfully",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(getApplicationContext(), "Data inserted failed",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update(View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UserVal = Name.getText().toString();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SurnameVal = Surname.getText().toString();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Integer PassVal = Integer.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parseInt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(Mark.getText().toString());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Boolean result = database.updateData(UserVal, PassVal, SurnameVal);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(result==true){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(getApplicationContext(), "Data updated 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     Successfully",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read(view);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(getApplicationContext(), "No Rows Affected", 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delete(View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 UserVal = Name.getText().toString();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result=database.deletedata(UserVal);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(getApplicationContext(), "Data deleted Successfully", </w:t>
      </w:r>
    </w:p>
    <w:p>
      <w:pPr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read(View view)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Cursor res = database.getAllData();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StringBuffer stringBuffer = new StringBuffer();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(res != null &amp;&amp; res.getCount() &gt; 0)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while (res.moveToNext())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stringBuffer.append("Id: " + res.getString(0) + "\n");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stringBuffer.append("Name: " + res.getString(1) + "\n");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stringBuffer.append("Surname: " + res.getString(2) + "\n");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stringBuffer.append("marks: " + res.getString(3) + "\n");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DataV .setText(stringBuffer.toString());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(getApplicationContext(), "Data Retrieved Successfully",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makeText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(getApplicationContext(), "Data Retrieved Successfully",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      Toast.</w:t>
      </w:r>
      <w:r>
        <w:rPr>
          <w:rFonts w:hint="default"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activity_my_database.xml: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</w:p>
    <w:p>
      <w:pPr>
        <w:ind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&lt;androidx.constraintlayout.widget.ConstraintLayout </w:t>
      </w:r>
    </w:p>
    <w:p>
      <w:pPr>
        <w:ind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xmlns:android="http://schemas.android.com/apk/res/android"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xmlns:app="http://schemas.android.com/apk/res-auto"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xmlns:tools="http://schemas.android.com/tools"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android:id="@+id/main"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android:layout_width="match_parent"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android:layout_height="match_parent"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tools:context=".MyDatabase"&gt;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&lt;/androidx.constraintlayout.widget.ConstraintLayout&gt;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>MyDatabase.java</w:t>
      </w:r>
    </w:p>
    <w:p>
      <w:pPr>
        <w:ind w:right="567" w:firstLine="360"/>
        <w:rPr>
          <w:rFonts w:hint="default" w:ascii="Liberation Serif" w:hAnsi="Liberation Serif" w:cs="Liberation Serif"/>
          <w:sz w:val="26"/>
          <w:szCs w:val="26"/>
          <w:lang w:val="en-IN"/>
        </w:rPr>
      </w:pPr>
    </w:p>
    <w:p>
      <w:pPr>
        <w:tabs>
          <w:tab w:val="left" w:pos="270"/>
        </w:tabs>
        <w:ind w:left="360" w:right="567"/>
        <w:rPr>
          <w:rFonts w:hint="default" w:ascii="Liberation Serif" w:hAnsi="Liberation Serif" w:cs="Liberation Serif"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6"/>
          <w:szCs w:val="26"/>
          <w:lang w:val="en-IN"/>
        </w:rPr>
        <w:t>package com.example.db;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android.content.ContentValues;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android.content.Context;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android.database.Cursor;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android.database.sqlite.SQLiteDatabase;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android.database.sqlite.SQLiteOpenHelper;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android.os.Bundle;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androidx.activity.EdgeToEdge;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androidx.appcompat.app.AppCompatActivity;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androidx.core.graphics.Insets;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androidx.core.view.ViewCompat;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import androidx.core.view.WindowInsetsCompat;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public class MyDatabase extends SQLiteOpenHelper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MyDatabase(Context context)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super(context, "Login.db", null, 1);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onCreate(SQLiteDatabase db)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db.execSQL("Create table USERS(ID INTEGER PRIMARY KEY AUTOINCREMENT,NAME text,SURNAME text,MARKS INTEGER)");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void onUpgrade(SQLiteDatabase db, int oldVersion, int newVersion)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db.execSQL("DROP TABLE IF EXISTS USERS");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Cursor getAllData()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SQLiteDatabase db=this.getWritableDatabase();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Cursor res = db.rawQuery("Select * from USERS",null);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return res;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Boolean insertdata(String userVal, Integer passVal, String surnameVal)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SQLiteDatabase db = this.getWritableDatabase();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 contentValues = new ContentValues();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contentValues.put("NAME", userVal);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contentValues.put("SURNAME", surnameVal);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contentValues.put("MARKS", passVal);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long result = db.insert("USERS", null, contentValues);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db.close();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(result == -1)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false;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true;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int deletedata(String userVal)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SQLiteDatabase db=this.getWritableDatabase();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i =db.delete("USERS","NAME=?",new String[]{userVal});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return i;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public Boolean updateData(String userVal, Integer passVal, String surnameVal)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SQLiteDatabase db = this.getWritableDatabase();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 contentValues = new ContentValues();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contentValues.put("NAME", userVal);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contentValues.put("SURNAME", surnameVal);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contentValues.put("MARKS", passVal);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int result = db.update("USERS", contentValues, "NAME=?", new String[]{userVal});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if (result &gt; 0)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true;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 else {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    return false;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 xml:space="preserve">    }</w:t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br w:type="textWrapping"/>
      </w:r>
      <w:r>
        <w:rPr>
          <w:rFonts w:hint="default" w:ascii="Liberation Serif" w:hAnsi="Liberation Serif" w:cs="Liberation Serif"/>
          <w:sz w:val="26"/>
          <w:szCs w:val="26"/>
          <w:lang w:val="en-IN"/>
        </w:rPr>
        <w:t>}</w:t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b/>
          <w:bCs/>
          <w:sz w:val="26"/>
          <w:szCs w:val="26"/>
        </w:rPr>
        <w:t>Output :</w:t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488315</wp:posOffset>
                </wp:positionV>
                <wp:extent cx="564515" cy="166370"/>
                <wp:effectExtent l="0" t="0" r="1460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8pt;margin-top:38.45pt;height:13.1pt;width:44.45pt;z-index:251671552;mso-width-relative:page;mso-height-relative:page;" fillcolor="#FEF7FF" filled="t" stroked="f" coordsize="21600,21600" o:gfxdata="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ZfDgWEQCAACPBAAADgAAAAAAAAABACAAAAA9AQAAZHJzL2Uyb0RvYy54bWxQSwECFAAUAAAA&#10;CACHTuJA7/QL8dgAAAAK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233680</wp:posOffset>
                </wp:positionV>
                <wp:extent cx="464820" cy="166370"/>
                <wp:effectExtent l="0" t="0" r="762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7800" y="6591300"/>
                          <a:ext cx="46482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pt;margin-top:18.4pt;height:13.1pt;width:36.6pt;z-index:251670528;mso-width-relative:page;mso-height-relative:page;" fillcolor="#FEF7FF" filled="t" stroked="f" coordsize="21600,21600" o:gfxdata="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LfH4pk0CAACbBAAADgAAAAAAAAABACAAAAA9AQAAZHJzL2Uyb0RvYy54bWxQ&#10;SwECFAAUAAAACACHTuJA9MHszdgAAAAJAQAADwAAAAAAAAABACAAAAA4AAAAZHJzL2Rvd25yZXYu&#10;eG1sUEsBAhQACgAAAAAAh07iQAAAAAAAAAAAAAAAAAQAAAAAAAAAAAAQAAAAFgAAAGRycy9QSwUG&#10;AAAAAAYABgBZAQAA/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607820" cy="3114040"/>
            <wp:effectExtent l="0" t="0" r="0" b="0"/>
            <wp:docPr id="1952545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5148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0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</w:rPr>
        <w:t xml:space="preserve">       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592580" cy="3084195"/>
            <wp:effectExtent l="0" t="0" r="7620" b="1905"/>
            <wp:docPr id="84978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1232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110" cy="3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left="360" w:right="567"/>
        <w:rPr>
          <w:rFonts w:hint="default" w:ascii="Liberation Serif" w:hAnsi="Liberation Serif" w:cs="Liberation Serif"/>
          <w:b/>
          <w:bCs/>
          <w:sz w:val="26"/>
          <w:szCs w:val="26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1992630</wp:posOffset>
                </wp:positionV>
                <wp:extent cx="808355" cy="389255"/>
                <wp:effectExtent l="0" t="0" r="1460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Sreyas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Satheesh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2pt;margin-top:156.9pt;height:30.65pt;width:63.65pt;z-index:251679744;mso-width-relative:page;mso-height-relative:page;" fillcolor="#FEF7FF" filled="t" stroked="f" coordsize="21600,21600" o:gfxdata="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B4nKPEMCAACPBAAADgAAAAAAAAABACAAAAA+AQAAZHJzL2Uyb0RvYy54bWxQSwECFAAUAAAA&#10;CACHTuJADaay7tkAAAAL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Sreyas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Satheesh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Marks: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2056765</wp:posOffset>
                </wp:positionV>
                <wp:extent cx="790575" cy="389255"/>
                <wp:effectExtent l="0" t="0" r="1905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0380" y="3687445"/>
                          <a:ext cx="79057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Sreyas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Satheesh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5pt;margin-top:161.95pt;height:30.65pt;width:62.25pt;z-index:251678720;mso-width-relative:page;mso-height-relative:page;" fillcolor="#FEF7FF" filled="t" stroked="f" coordsize="21600,21600" o:gfxdata="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guUCpFACAACbBAAADgAAAAAAAAABACAAAAA9AQAAZHJzL2Uyb0RvYy54&#10;bWxQSwECFAAUAAAACACHTuJAJP8TgtgAAAALAQAADwAAAAAAAAABACAAAAA4AAAAZHJzL2Rvd25y&#10;ZXYueG1sUEsBAhQACgAAAAAAh07iQAAAAAAAAAAAAAAAAAQAAAAAAAAAAAAQAAAAFgAAAGRycy9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Sreyas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Satheesh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Marks: 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537210</wp:posOffset>
                </wp:positionV>
                <wp:extent cx="664210" cy="166370"/>
                <wp:effectExtent l="0" t="0" r="635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85pt;margin-top:42.3pt;height:13.1pt;width:52.3pt;z-index:251677696;mso-width-relative:page;mso-height-relative:page;" fillcolor="#FEF7FF" filled="t" stroked="f" coordsize="21600,21600" o:gfxdata="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8wg8QEUCAACPBAAADgAAAAAAAAABACAAAAA8AQAAZHJzL2Uyb0RvYy54bWxQSwECFAAUAAAA&#10;CACHTuJAuWUjR9cAAAAK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262255</wp:posOffset>
                </wp:positionV>
                <wp:extent cx="593090" cy="166370"/>
                <wp:effectExtent l="0" t="0" r="127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6pt;margin-top:20.65pt;height:13.1pt;width:46.7pt;z-index:251676672;mso-width-relative:page;mso-height-relative:page;" fillcolor="#FEF7FF" filled="t" stroked="f" coordsize="21600,21600" o:gfxdata="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9Jr8C0QCAACPBAAADgAAAAAAAAABACAAAAA9AQAAZHJzL2Uyb0RvYy54bWxQSwECFAAUAAAA&#10;CACHTuJAgKXm/tgAAAAJ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525145</wp:posOffset>
                </wp:positionV>
                <wp:extent cx="630555" cy="166370"/>
                <wp:effectExtent l="0" t="0" r="9525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pt;margin-top:41.35pt;height:13.1pt;width:49.65pt;z-index:251673600;mso-width-relative:page;mso-height-relative:page;" fillcolor="#FEF7FF" filled="t" stroked="f" coordsize="21600,21600" o:gfxdata="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AfPPaVFAgAAjwQAAA4AAAAAAAAAAQAgAAAAPQEAAGRycy9lMm9Eb2MueG1sUEsBAhQAFAAA&#10;AAgAh07iQDs2CuPYAAAACQ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241935</wp:posOffset>
                </wp:positionV>
                <wp:extent cx="581025" cy="166370"/>
                <wp:effectExtent l="0" t="0" r="13335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pt;margin-top:19.05pt;height:13.1pt;width:45.75pt;z-index:251672576;mso-width-relative:page;mso-height-relative:page;" fillcolor="#FEF7FF" filled="t" stroked="f" coordsize="21600,21600" o:gfxdata="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AAXf3uRAIAAI8EAAAOAAAAAAAAAAEAIAAAADwBAABkcnMvZTJvRG9jLnhtbFBLAQIUABQAAAAI&#10;AIdO4kBdHeDg1wAAAAgBAAAPAAAAAAAAAAEAIAAAADgAAABkcnMvZG93bnJldi54bWxQSwECFAAK&#10;AAAAAACHTuJAAAAAAAAAAAAAAAAABAAAAAAAAAAAABAAAAAWAAAAZHJzL1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754505" cy="3398520"/>
            <wp:effectExtent l="0" t="0" r="0" b="0"/>
            <wp:docPr id="1419663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3568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108" cy="34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  <w:t xml:space="preserve">                         </w: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744980" cy="3379470"/>
            <wp:effectExtent l="0" t="0" r="7620" b="0"/>
            <wp:docPr id="535445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44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775" cy="34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</w:p>
    <w:p>
      <w:pPr>
        <w:ind w:right="567" w:firstLine="360"/>
        <w:rPr>
          <w:rFonts w:hint="default"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2007870</wp:posOffset>
                </wp:positionV>
                <wp:extent cx="857885" cy="389255"/>
                <wp:effectExtent l="0" t="0" r="10795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Sreyas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US"/>
                              </w:rPr>
                              <w:t>Satheesh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158.1pt;height:30.65pt;width:67.55pt;z-index:251680768;mso-width-relative:page;mso-height-relative:page;" fillcolor="#FEF7FF" filled="t" stroked="f" coordsize="21600,21600" o:gfxdata="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IO/zddCAgAAjwQAAA4AAAAAAAAAAQAgAAAAPQEAAGRycy9lMm9Eb2MueG1sUEsBAhQAFAAAAAgA&#10;h07iQNuLTunYAAAACwEAAA8AAAAAAAAAAQAgAAAAOAAAAGRycy9kb3ducmV2LnhtbFBLAQIUAAoA&#10;AAAAAIdO4kAAAAAAAAAAAAAAAAAEAAAAAAAAAAAAEAAAABYAAABkcnMv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Sreyas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US"/>
                        </w:rPr>
                        <w:t>Satheesh</w:t>
                      </w:r>
                    </w:p>
                    <w:p>
                      <w:pP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rFonts w:hint="default"/>
                          <w:color w:val="69656E"/>
                          <w:sz w:val="9"/>
                          <w:szCs w:val="9"/>
                          <w:lang w:val="en-GB"/>
                        </w:rPr>
                        <w:t>Marks: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526415</wp:posOffset>
                </wp:positionV>
                <wp:extent cx="659765" cy="166370"/>
                <wp:effectExtent l="0" t="0" r="10795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1.45pt;height:13.1pt;width:51.95pt;z-index:251675648;mso-width-relative:page;mso-height-relative:page;" fillcolor="#FEF7FF" filled="t" stroked="f" coordsize="21600,21600" o:gfxdata="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Ceu8MkUCAACPBAAADgAAAAAAAAABACAAAAA8AQAAZHJzL2Uyb0RvYy54bWxQSwECFAAUAAAA&#10;CACHTuJAIDxzCtcAAAAJ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253365</wp:posOffset>
                </wp:positionV>
                <wp:extent cx="475615" cy="166370"/>
                <wp:effectExtent l="0" t="0" r="12065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19.95pt;height:13.1pt;width:37.45pt;z-index:251674624;mso-width-relative:page;mso-height-relative:page;" fillcolor="#FEF7FF" filled="t" stroked="f" coordsize="21600,21600" o:gfxdata="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D6vn2cRQIAAI8EAAAOAAAAAAAAAAEAIAAAADsBAABkcnMvZTJvRG9jLnhtbFBLAQIUABQAAAAI&#10;AIdO4kDjGPRZ1gAAAAgBAAAPAAAAAAAAAAEAIAAAADgAAABkcnMvZG93bnJldi54bWxQSwECFAAK&#10;AAAAAACHTuJAAAAAAAAAAAAAAAAABAAAAAAAAAAAABAAAAAWAAAAZHJzL1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iberation Serif" w:hAnsi="Liberation Serif" w:cs="Liberation Serif"/>
        </w:rPr>
        <w:drawing>
          <wp:inline distT="0" distB="0" distL="0" distR="0">
            <wp:extent cx="1767840" cy="3423920"/>
            <wp:effectExtent l="0" t="0" r="3810" b="5080"/>
            <wp:docPr id="1513624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4685" name="Picture 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438" cy="34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567"/>
        <w:rPr>
          <w:rFonts w:hint="default" w:ascii="Liberation Serif" w:hAnsi="Liberation Serif" w:cs="Liberation Serif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417" w:right="1417" w:bottom="1417" w:left="1417" w:header="720" w:footer="85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start="1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Kartika">
    <w:altName w:val="Caladea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lang w:eastAsia="en-US" w:bidi="ml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t>ST. JOSEPH’S COLLEGE OF ENGINEERING AND TECHNOLOGY, PALAI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  <w:p>
    <w:pPr>
      <w:pStyle w:val="40"/>
    </w:pPr>
    <w:r>
      <w:t>20MCA</w:t>
    </w:r>
    <w:r>
      <w:rPr>
        <w:lang w:val="en-IN"/>
      </w:rPr>
      <w:t>243</w:t>
    </w:r>
    <w:r>
      <w:t xml:space="preserve"> MOBILE APPLICATION DEVELOPMENT LAB</w:t>
    </w:r>
    <w:r>
      <w:rPr>
        <w:rFonts w:hint="default"/>
        <w:lang w:val="en-US"/>
      </w:rPr>
      <w:t xml:space="preserve">                      </w:t>
    </w:r>
    <w:r>
      <w:tab/>
    </w:r>
    <w: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E086C"/>
    <w:rsid w:val="00000D27"/>
    <w:rsid w:val="000015B4"/>
    <w:rsid w:val="00005F77"/>
    <w:rsid w:val="00034803"/>
    <w:rsid w:val="00050A31"/>
    <w:rsid w:val="00052BFE"/>
    <w:rsid w:val="00054037"/>
    <w:rsid w:val="000610F4"/>
    <w:rsid w:val="0006395C"/>
    <w:rsid w:val="00067E3C"/>
    <w:rsid w:val="000716D2"/>
    <w:rsid w:val="00071AAB"/>
    <w:rsid w:val="000802BA"/>
    <w:rsid w:val="00090C71"/>
    <w:rsid w:val="000A0D63"/>
    <w:rsid w:val="000A5EC1"/>
    <w:rsid w:val="000B76C4"/>
    <w:rsid w:val="000C5610"/>
    <w:rsid w:val="000D6A1B"/>
    <w:rsid w:val="000E3ABB"/>
    <w:rsid w:val="000E6552"/>
    <w:rsid w:val="000F3A4F"/>
    <w:rsid w:val="000F59AC"/>
    <w:rsid w:val="001232E4"/>
    <w:rsid w:val="0012421E"/>
    <w:rsid w:val="001364FE"/>
    <w:rsid w:val="001368DD"/>
    <w:rsid w:val="00147DB3"/>
    <w:rsid w:val="001518A5"/>
    <w:rsid w:val="00164F58"/>
    <w:rsid w:val="00170095"/>
    <w:rsid w:val="00170E4F"/>
    <w:rsid w:val="0017294F"/>
    <w:rsid w:val="001743F4"/>
    <w:rsid w:val="00176B34"/>
    <w:rsid w:val="001801F6"/>
    <w:rsid w:val="00187C33"/>
    <w:rsid w:val="001936B7"/>
    <w:rsid w:val="00193A8A"/>
    <w:rsid w:val="00196AB1"/>
    <w:rsid w:val="001A030E"/>
    <w:rsid w:val="001A750A"/>
    <w:rsid w:val="001C3CDA"/>
    <w:rsid w:val="001D5CE2"/>
    <w:rsid w:val="001F1FD6"/>
    <w:rsid w:val="001F2FB5"/>
    <w:rsid w:val="001F4306"/>
    <w:rsid w:val="001F6B22"/>
    <w:rsid w:val="00201333"/>
    <w:rsid w:val="0020338D"/>
    <w:rsid w:val="00210FA7"/>
    <w:rsid w:val="0021426E"/>
    <w:rsid w:val="00214CDA"/>
    <w:rsid w:val="00216417"/>
    <w:rsid w:val="00223074"/>
    <w:rsid w:val="002313C2"/>
    <w:rsid w:val="0024494A"/>
    <w:rsid w:val="0024589A"/>
    <w:rsid w:val="00253A32"/>
    <w:rsid w:val="00254362"/>
    <w:rsid w:val="00262102"/>
    <w:rsid w:val="0026631D"/>
    <w:rsid w:val="00270185"/>
    <w:rsid w:val="00273AC3"/>
    <w:rsid w:val="002A2111"/>
    <w:rsid w:val="002C2F53"/>
    <w:rsid w:val="002D7BD5"/>
    <w:rsid w:val="002F7989"/>
    <w:rsid w:val="00305130"/>
    <w:rsid w:val="00314A2A"/>
    <w:rsid w:val="00315984"/>
    <w:rsid w:val="003242CD"/>
    <w:rsid w:val="0033518C"/>
    <w:rsid w:val="00342ACB"/>
    <w:rsid w:val="00343219"/>
    <w:rsid w:val="003437C2"/>
    <w:rsid w:val="003459F5"/>
    <w:rsid w:val="00377186"/>
    <w:rsid w:val="00381813"/>
    <w:rsid w:val="003916DE"/>
    <w:rsid w:val="003A1C03"/>
    <w:rsid w:val="003B682D"/>
    <w:rsid w:val="003C3F84"/>
    <w:rsid w:val="003C562D"/>
    <w:rsid w:val="003D5E5A"/>
    <w:rsid w:val="003E2257"/>
    <w:rsid w:val="003E7E53"/>
    <w:rsid w:val="003F4FC9"/>
    <w:rsid w:val="00412FFC"/>
    <w:rsid w:val="00414627"/>
    <w:rsid w:val="00425D63"/>
    <w:rsid w:val="00426044"/>
    <w:rsid w:val="00435E2B"/>
    <w:rsid w:val="00437B1C"/>
    <w:rsid w:val="00443195"/>
    <w:rsid w:val="00445DED"/>
    <w:rsid w:val="00456A67"/>
    <w:rsid w:val="004643D8"/>
    <w:rsid w:val="00473ED3"/>
    <w:rsid w:val="00481585"/>
    <w:rsid w:val="004848BF"/>
    <w:rsid w:val="004873F5"/>
    <w:rsid w:val="004925A6"/>
    <w:rsid w:val="0049625A"/>
    <w:rsid w:val="00497193"/>
    <w:rsid w:val="00497C24"/>
    <w:rsid w:val="004A6C40"/>
    <w:rsid w:val="004B5E8A"/>
    <w:rsid w:val="004B7091"/>
    <w:rsid w:val="004B7DCA"/>
    <w:rsid w:val="004C7BA5"/>
    <w:rsid w:val="004E0700"/>
    <w:rsid w:val="004E117A"/>
    <w:rsid w:val="004E462A"/>
    <w:rsid w:val="004E6D92"/>
    <w:rsid w:val="004E7628"/>
    <w:rsid w:val="004F48F2"/>
    <w:rsid w:val="00503183"/>
    <w:rsid w:val="005063A7"/>
    <w:rsid w:val="005149B1"/>
    <w:rsid w:val="0052068C"/>
    <w:rsid w:val="005208F9"/>
    <w:rsid w:val="005246A9"/>
    <w:rsid w:val="005647F2"/>
    <w:rsid w:val="00565033"/>
    <w:rsid w:val="005662D1"/>
    <w:rsid w:val="00571726"/>
    <w:rsid w:val="00573A09"/>
    <w:rsid w:val="00582D14"/>
    <w:rsid w:val="00596873"/>
    <w:rsid w:val="005A4526"/>
    <w:rsid w:val="005C1B16"/>
    <w:rsid w:val="005C24E5"/>
    <w:rsid w:val="005C250F"/>
    <w:rsid w:val="005C2FA6"/>
    <w:rsid w:val="005C4795"/>
    <w:rsid w:val="005D618C"/>
    <w:rsid w:val="005D7AB4"/>
    <w:rsid w:val="005E53D0"/>
    <w:rsid w:val="005F1AE0"/>
    <w:rsid w:val="006002EB"/>
    <w:rsid w:val="006128EF"/>
    <w:rsid w:val="006144C9"/>
    <w:rsid w:val="006152A6"/>
    <w:rsid w:val="00616126"/>
    <w:rsid w:val="006264B4"/>
    <w:rsid w:val="006319F3"/>
    <w:rsid w:val="00637C7B"/>
    <w:rsid w:val="00643033"/>
    <w:rsid w:val="00644CC3"/>
    <w:rsid w:val="006465E7"/>
    <w:rsid w:val="006564DB"/>
    <w:rsid w:val="00661468"/>
    <w:rsid w:val="006649F0"/>
    <w:rsid w:val="00672359"/>
    <w:rsid w:val="0067245D"/>
    <w:rsid w:val="00676D5C"/>
    <w:rsid w:val="0067771D"/>
    <w:rsid w:val="0068470E"/>
    <w:rsid w:val="0068555A"/>
    <w:rsid w:val="0068578E"/>
    <w:rsid w:val="0068676A"/>
    <w:rsid w:val="006930B3"/>
    <w:rsid w:val="00695DCD"/>
    <w:rsid w:val="006A05CC"/>
    <w:rsid w:val="006A35A7"/>
    <w:rsid w:val="006A5905"/>
    <w:rsid w:val="006B17F1"/>
    <w:rsid w:val="006E439C"/>
    <w:rsid w:val="006F530B"/>
    <w:rsid w:val="007013DA"/>
    <w:rsid w:val="007152D7"/>
    <w:rsid w:val="007201C6"/>
    <w:rsid w:val="00732BF1"/>
    <w:rsid w:val="00743A30"/>
    <w:rsid w:val="00746C14"/>
    <w:rsid w:val="007524F4"/>
    <w:rsid w:val="00752A39"/>
    <w:rsid w:val="007639A8"/>
    <w:rsid w:val="00766065"/>
    <w:rsid w:val="00766477"/>
    <w:rsid w:val="007721CF"/>
    <w:rsid w:val="007826CC"/>
    <w:rsid w:val="007853C6"/>
    <w:rsid w:val="00790F88"/>
    <w:rsid w:val="007A34E0"/>
    <w:rsid w:val="007A7739"/>
    <w:rsid w:val="007B0287"/>
    <w:rsid w:val="007B72D5"/>
    <w:rsid w:val="007C2C59"/>
    <w:rsid w:val="007C3A77"/>
    <w:rsid w:val="007E7DBA"/>
    <w:rsid w:val="00801F23"/>
    <w:rsid w:val="00811158"/>
    <w:rsid w:val="00826B3A"/>
    <w:rsid w:val="00833903"/>
    <w:rsid w:val="00837632"/>
    <w:rsid w:val="008406E9"/>
    <w:rsid w:val="00850244"/>
    <w:rsid w:val="0085640F"/>
    <w:rsid w:val="008564AE"/>
    <w:rsid w:val="008567AA"/>
    <w:rsid w:val="00861C49"/>
    <w:rsid w:val="00883C82"/>
    <w:rsid w:val="00892712"/>
    <w:rsid w:val="008A680A"/>
    <w:rsid w:val="008B0BB0"/>
    <w:rsid w:val="008B2A02"/>
    <w:rsid w:val="008B6DA0"/>
    <w:rsid w:val="008B7993"/>
    <w:rsid w:val="008C383F"/>
    <w:rsid w:val="008E1300"/>
    <w:rsid w:val="008E228D"/>
    <w:rsid w:val="008E6C4B"/>
    <w:rsid w:val="008F18C0"/>
    <w:rsid w:val="008F3B1F"/>
    <w:rsid w:val="008F5AAF"/>
    <w:rsid w:val="009008A8"/>
    <w:rsid w:val="0090487D"/>
    <w:rsid w:val="00904B71"/>
    <w:rsid w:val="00907648"/>
    <w:rsid w:val="009151FD"/>
    <w:rsid w:val="00916F81"/>
    <w:rsid w:val="00917709"/>
    <w:rsid w:val="009232A9"/>
    <w:rsid w:val="00927803"/>
    <w:rsid w:val="00930FDE"/>
    <w:rsid w:val="00931163"/>
    <w:rsid w:val="0093153A"/>
    <w:rsid w:val="009351A4"/>
    <w:rsid w:val="00943C18"/>
    <w:rsid w:val="00956167"/>
    <w:rsid w:val="00971CE6"/>
    <w:rsid w:val="0097543C"/>
    <w:rsid w:val="00975952"/>
    <w:rsid w:val="00984C93"/>
    <w:rsid w:val="00987CE1"/>
    <w:rsid w:val="0099405C"/>
    <w:rsid w:val="009A3D0A"/>
    <w:rsid w:val="009A65CE"/>
    <w:rsid w:val="009B4658"/>
    <w:rsid w:val="009C3215"/>
    <w:rsid w:val="009C4706"/>
    <w:rsid w:val="009C600F"/>
    <w:rsid w:val="009D0649"/>
    <w:rsid w:val="009D1A20"/>
    <w:rsid w:val="009D3723"/>
    <w:rsid w:val="009E04F2"/>
    <w:rsid w:val="00A03B7B"/>
    <w:rsid w:val="00A076AA"/>
    <w:rsid w:val="00A11DA0"/>
    <w:rsid w:val="00A1469E"/>
    <w:rsid w:val="00A14D7C"/>
    <w:rsid w:val="00A17948"/>
    <w:rsid w:val="00A200C9"/>
    <w:rsid w:val="00A2303F"/>
    <w:rsid w:val="00A250D5"/>
    <w:rsid w:val="00A32F56"/>
    <w:rsid w:val="00A3326F"/>
    <w:rsid w:val="00A35A1F"/>
    <w:rsid w:val="00A36028"/>
    <w:rsid w:val="00A46353"/>
    <w:rsid w:val="00A67DF3"/>
    <w:rsid w:val="00A67F93"/>
    <w:rsid w:val="00A7199A"/>
    <w:rsid w:val="00A74EBD"/>
    <w:rsid w:val="00A80095"/>
    <w:rsid w:val="00A85F08"/>
    <w:rsid w:val="00A86906"/>
    <w:rsid w:val="00A91424"/>
    <w:rsid w:val="00AA1BF8"/>
    <w:rsid w:val="00AA2C77"/>
    <w:rsid w:val="00AB00FE"/>
    <w:rsid w:val="00AB5C53"/>
    <w:rsid w:val="00AC3FB9"/>
    <w:rsid w:val="00AC6926"/>
    <w:rsid w:val="00AC702A"/>
    <w:rsid w:val="00AD226F"/>
    <w:rsid w:val="00AE1275"/>
    <w:rsid w:val="00AE3480"/>
    <w:rsid w:val="00AE3C66"/>
    <w:rsid w:val="00AF7A7E"/>
    <w:rsid w:val="00B029E6"/>
    <w:rsid w:val="00B04EF8"/>
    <w:rsid w:val="00B0616B"/>
    <w:rsid w:val="00B13A52"/>
    <w:rsid w:val="00B16402"/>
    <w:rsid w:val="00B24CF4"/>
    <w:rsid w:val="00B26993"/>
    <w:rsid w:val="00B34E2F"/>
    <w:rsid w:val="00B360E8"/>
    <w:rsid w:val="00B36DC7"/>
    <w:rsid w:val="00B4570C"/>
    <w:rsid w:val="00B5208C"/>
    <w:rsid w:val="00B56663"/>
    <w:rsid w:val="00B74876"/>
    <w:rsid w:val="00B77AF7"/>
    <w:rsid w:val="00B818D4"/>
    <w:rsid w:val="00B81E7B"/>
    <w:rsid w:val="00BA17D9"/>
    <w:rsid w:val="00BA75B8"/>
    <w:rsid w:val="00BB7C2B"/>
    <w:rsid w:val="00BC1664"/>
    <w:rsid w:val="00BC1951"/>
    <w:rsid w:val="00BC2546"/>
    <w:rsid w:val="00BF1624"/>
    <w:rsid w:val="00BF17DC"/>
    <w:rsid w:val="00BF5D84"/>
    <w:rsid w:val="00C0211A"/>
    <w:rsid w:val="00C03B43"/>
    <w:rsid w:val="00C05085"/>
    <w:rsid w:val="00C07224"/>
    <w:rsid w:val="00C07D52"/>
    <w:rsid w:val="00C138AC"/>
    <w:rsid w:val="00C1593D"/>
    <w:rsid w:val="00C20329"/>
    <w:rsid w:val="00C223A1"/>
    <w:rsid w:val="00C56C7E"/>
    <w:rsid w:val="00C6059D"/>
    <w:rsid w:val="00C61BCD"/>
    <w:rsid w:val="00C62789"/>
    <w:rsid w:val="00C62CC6"/>
    <w:rsid w:val="00C77464"/>
    <w:rsid w:val="00C776A4"/>
    <w:rsid w:val="00C84FAF"/>
    <w:rsid w:val="00C977F1"/>
    <w:rsid w:val="00C97D66"/>
    <w:rsid w:val="00CA2C6C"/>
    <w:rsid w:val="00CB278E"/>
    <w:rsid w:val="00CC0600"/>
    <w:rsid w:val="00CC4F7E"/>
    <w:rsid w:val="00CC6346"/>
    <w:rsid w:val="00CC6A44"/>
    <w:rsid w:val="00CC78AC"/>
    <w:rsid w:val="00CE0C5E"/>
    <w:rsid w:val="00CE32DD"/>
    <w:rsid w:val="00CF189E"/>
    <w:rsid w:val="00CF2DB9"/>
    <w:rsid w:val="00CF2F15"/>
    <w:rsid w:val="00CF7953"/>
    <w:rsid w:val="00D03C8F"/>
    <w:rsid w:val="00D0470E"/>
    <w:rsid w:val="00D05F11"/>
    <w:rsid w:val="00D07232"/>
    <w:rsid w:val="00D10245"/>
    <w:rsid w:val="00D21BDD"/>
    <w:rsid w:val="00D265EA"/>
    <w:rsid w:val="00D30C7D"/>
    <w:rsid w:val="00D30FB4"/>
    <w:rsid w:val="00D35159"/>
    <w:rsid w:val="00D360A4"/>
    <w:rsid w:val="00D3790D"/>
    <w:rsid w:val="00D62357"/>
    <w:rsid w:val="00D65F07"/>
    <w:rsid w:val="00D75D60"/>
    <w:rsid w:val="00D80EEB"/>
    <w:rsid w:val="00D849D1"/>
    <w:rsid w:val="00D85166"/>
    <w:rsid w:val="00D85587"/>
    <w:rsid w:val="00D92BB7"/>
    <w:rsid w:val="00DB4513"/>
    <w:rsid w:val="00DC2B9D"/>
    <w:rsid w:val="00DC4646"/>
    <w:rsid w:val="00DC76D2"/>
    <w:rsid w:val="00DD30ED"/>
    <w:rsid w:val="00DD327F"/>
    <w:rsid w:val="00DF1B92"/>
    <w:rsid w:val="00DF6E48"/>
    <w:rsid w:val="00E01F50"/>
    <w:rsid w:val="00E105CA"/>
    <w:rsid w:val="00E2765F"/>
    <w:rsid w:val="00E30E93"/>
    <w:rsid w:val="00E3104D"/>
    <w:rsid w:val="00E35FBA"/>
    <w:rsid w:val="00E62D46"/>
    <w:rsid w:val="00E6396D"/>
    <w:rsid w:val="00E64C21"/>
    <w:rsid w:val="00E772BF"/>
    <w:rsid w:val="00E77DED"/>
    <w:rsid w:val="00E77FC3"/>
    <w:rsid w:val="00E84E00"/>
    <w:rsid w:val="00E90BF0"/>
    <w:rsid w:val="00E919DF"/>
    <w:rsid w:val="00E94994"/>
    <w:rsid w:val="00E97625"/>
    <w:rsid w:val="00EA0974"/>
    <w:rsid w:val="00EC24C6"/>
    <w:rsid w:val="00EC4121"/>
    <w:rsid w:val="00EE1593"/>
    <w:rsid w:val="00EF2933"/>
    <w:rsid w:val="00EF6370"/>
    <w:rsid w:val="00EF79F7"/>
    <w:rsid w:val="00F02BAD"/>
    <w:rsid w:val="00F033E7"/>
    <w:rsid w:val="00F05146"/>
    <w:rsid w:val="00F0602D"/>
    <w:rsid w:val="00F1115D"/>
    <w:rsid w:val="00F16479"/>
    <w:rsid w:val="00F31591"/>
    <w:rsid w:val="00F3513C"/>
    <w:rsid w:val="00F43BDC"/>
    <w:rsid w:val="00F465C5"/>
    <w:rsid w:val="00F5180D"/>
    <w:rsid w:val="00F51B21"/>
    <w:rsid w:val="00F51D87"/>
    <w:rsid w:val="00F70284"/>
    <w:rsid w:val="00F70AA6"/>
    <w:rsid w:val="00F8163C"/>
    <w:rsid w:val="00F8455C"/>
    <w:rsid w:val="00FA3E76"/>
    <w:rsid w:val="00FB5602"/>
    <w:rsid w:val="00FC4E81"/>
    <w:rsid w:val="00FE1BB2"/>
    <w:rsid w:val="00FE674C"/>
    <w:rsid w:val="00FE6983"/>
    <w:rsid w:val="0BDE2386"/>
    <w:rsid w:val="0E4E086C"/>
    <w:rsid w:val="0FDF0922"/>
    <w:rsid w:val="37AB419C"/>
    <w:rsid w:val="39172EC3"/>
    <w:rsid w:val="3D0067FC"/>
    <w:rsid w:val="45F30180"/>
    <w:rsid w:val="49BC1DBB"/>
    <w:rsid w:val="58F87137"/>
    <w:rsid w:val="5DFE9479"/>
    <w:rsid w:val="618A3C81"/>
    <w:rsid w:val="64B14606"/>
    <w:rsid w:val="6AE42A09"/>
    <w:rsid w:val="6E990896"/>
    <w:rsid w:val="7E8C722C"/>
    <w:rsid w:val="7ECD32AA"/>
    <w:rsid w:val="CF3FAB2B"/>
    <w:rsid w:val="EFFB8786"/>
    <w:rsid w:val="F7DBE952"/>
    <w:rsid w:val="FBEAF51A"/>
    <w:rsid w:val="FF5DE646"/>
    <w:rsid w:val="FFBF4A75"/>
    <w:rsid w:val="FFE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5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0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2"/>
    <w:qFormat/>
    <w:uiPriority w:val="99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TableGrid"/>
    <w:uiPriority w:val="0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0">
    <w:name w:val="Heading 2 Char"/>
    <w:link w:val="3"/>
    <w:uiPriority w:val="9"/>
    <w:rPr>
      <w:b/>
      <w:bCs/>
      <w:sz w:val="32"/>
      <w:szCs w:val="32"/>
      <w:lang w:val="en-US" w:eastAsia="zh-CN"/>
    </w:rPr>
  </w:style>
  <w:style w:type="character" w:customStyle="1" w:styleId="251">
    <w:name w:val="Heading 1 Char"/>
    <w:link w:val="2"/>
    <w:qFormat/>
    <w:uiPriority w:val="9"/>
    <w:rPr>
      <w:b/>
      <w:bCs/>
      <w:kern w:val="44"/>
      <w:sz w:val="44"/>
      <w:szCs w:val="44"/>
      <w:lang w:val="en-US" w:eastAsia="zh-CN"/>
    </w:rPr>
  </w:style>
  <w:style w:type="character" w:customStyle="1" w:styleId="252">
    <w:name w:val="Balloon Text Char"/>
    <w:basedOn w:val="11"/>
    <w:link w:val="13"/>
    <w:uiPriority w:val="99"/>
    <w:rPr>
      <w:sz w:val="16"/>
      <w:szCs w:val="16"/>
      <w:lang w:val="en-US" w:eastAsia="zh-CN"/>
    </w:rPr>
  </w:style>
  <w:style w:type="paragraph" w:styleId="253">
    <w:name w:val="List Paragraph"/>
    <w:basedOn w:val="1"/>
    <w:qFormat/>
    <w:uiPriority w:val="34"/>
    <w:pPr>
      <w:spacing w:after="207" w:line="269" w:lineRule="auto"/>
      <w:ind w:left="720" w:hanging="10"/>
      <w:contextualSpacing/>
      <w:jc w:val="both"/>
    </w:pPr>
    <w:rPr>
      <w:rFonts w:ascii="Times New Roman" w:hAnsi="Times New Roman" w:eastAsia="Times New Roman" w:cs="Times New Roman"/>
      <w:color w:val="000000"/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64</Pages>
  <Words>10884</Words>
  <Characters>62045</Characters>
  <Lines>517</Lines>
  <Paragraphs>145</Paragraphs>
  <TotalTime>15</TotalTime>
  <ScaleCrop>false</ScaleCrop>
  <LinksUpToDate>false</LinksUpToDate>
  <CharactersWithSpaces>72784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2023-12-14T23:02:00Z</dcterms:created>
  <dc:creator>Akshay Unni M V</dc:creator>
  <cp:lastModifiedBy>sreyas</cp:lastModifiedBy>
  <cp:lastPrinted>2024-11-12T18:52:00Z</cp:lastPrinted>
  <dcterms:modified xsi:type="dcterms:W3CDTF">2024-11-13T08:52:44Z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0F27DBE151EE42EBA17C385E626C2637_13</vt:lpwstr>
  </property>
</Properties>
</file>